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D77D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Calibri" w:eastAsia="Times New Roman" w:hAnsi="Calibri" w:cs="Calibri"/>
          <w:color w:val="000000"/>
        </w:rPr>
        <w:t>  </w:t>
      </w:r>
      <w:r w:rsidRPr="00EA2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7E15CDD8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86C5D7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3E609203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CE4CD1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1A65AB98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74AC80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0A92E1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B17630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0FEEF9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4F90A3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6C9050" w14:textId="763C9385" w:rsidR="00EA27A1" w:rsidRPr="00902124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Лабораторная работа № </w:t>
      </w:r>
      <w:r w:rsidR="00902124" w:rsidRPr="00902124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5</w:t>
      </w:r>
    </w:p>
    <w:p w14:paraId="73E91165" w14:textId="77777777" w:rsidR="00EA27A1" w:rsidRPr="00EA27A1" w:rsidRDefault="00EA27A1" w:rsidP="00EA27A1">
      <w:pPr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Программирование на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</w:p>
    <w:p w14:paraId="6204ECB3" w14:textId="5722B37A" w:rsidR="00EA27A1" w:rsidRPr="00EA27A1" w:rsidRDefault="00EA27A1" w:rsidP="00EA2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  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Создание нитей процессов (</w:t>
      </w:r>
      <w:proofErr w:type="spellStart"/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Threads</w:t>
      </w:r>
      <w:proofErr w:type="spellEnd"/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)</w:t>
      </w:r>
    </w:p>
    <w:p w14:paraId="71F96BC9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8A8F948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6FEAFD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96CFB7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AB7739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099415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82C352" w14:textId="77777777" w:rsidR="00EA27A1" w:rsidRPr="00EA27A1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F8BE486" w14:textId="77777777" w:rsidR="00EA27A1" w:rsidRPr="00902124" w:rsidRDefault="00EA27A1" w:rsidP="00EA27A1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профессор, др.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Gheorghe</w:t>
      </w:r>
      <w:r w:rsidRPr="0090212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Latu</w:t>
      </w:r>
    </w:p>
    <w:p w14:paraId="14CACA50" w14:textId="77777777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0212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Выполнил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Mamaliga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Artur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>2302-1</w:t>
      </w:r>
    </w:p>
    <w:p w14:paraId="42C02C8A" w14:textId="77777777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97CED" w14:textId="77777777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A854A" w14:textId="77777777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</w:rPr>
      </w:pPr>
    </w:p>
    <w:p w14:paraId="6A981EA7" w14:textId="36A9AD0B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05910" w14:textId="59457B06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8D8891" w14:textId="25BD1864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5D7584" w14:textId="367223D8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5D59B" w14:textId="4D7087BB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3E467" w14:textId="232E2A99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24E7B4" w14:textId="4BD9C01A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B8BDE" w14:textId="7F21CF76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0DFF9" w14:textId="3B3D21E8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AA1F1" w14:textId="51335A2A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6DF44" w14:textId="1A7FFDA9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2FA96" w14:textId="2DC41D31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0AC54" w14:textId="49FFEFF3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3FB2F" w14:textId="77777777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DCE467" w14:textId="77777777" w:rsidR="00EA27A1" w:rsidRPr="00CC5D2B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1EECC8" w14:textId="2E776D52" w:rsidR="00EA27A1" w:rsidRPr="00902124" w:rsidRDefault="00EA27A1" w:rsidP="00EA27A1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212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Кишинев, 2024</w:t>
      </w:r>
    </w:p>
    <w:p w14:paraId="110F7250" w14:textId="77777777" w:rsidR="00262650" w:rsidRPr="000615B2" w:rsidRDefault="005C423D">
      <w:pPr>
        <w:pStyle w:val="Heading1"/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lastRenderedPageBreak/>
        <w:t>1. Введение</w:t>
      </w:r>
    </w:p>
    <w:p w14:paraId="18A12A47" w14:textId="77777777" w:rsidR="00262650" w:rsidRPr="000615B2" w:rsidRDefault="005C423D">
      <w:pPr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 xml:space="preserve">Цель данной лабораторной работы – изучить работу с многопоточностью на языке программирования </w:t>
      </w:r>
      <w:r w:rsidRPr="000615B2">
        <w:rPr>
          <w:color w:val="000000" w:themeColor="text1"/>
        </w:rPr>
        <w:t>Java</w:t>
      </w:r>
      <w:r w:rsidRPr="000615B2">
        <w:rPr>
          <w:color w:val="000000" w:themeColor="text1"/>
          <w:lang w:val="ru-RU"/>
        </w:rPr>
        <w:t>, а также освоить основные механизмы синхронизации нитей (потоков) для совместной работы над задачей.</w:t>
      </w:r>
    </w:p>
    <w:p w14:paraId="79DF96A5" w14:textId="77777777" w:rsidR="00262650" w:rsidRPr="000615B2" w:rsidRDefault="005C423D">
      <w:pPr>
        <w:pStyle w:val="Heading1"/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>2. Задание</w:t>
      </w:r>
    </w:p>
    <w:p w14:paraId="11A32245" w14:textId="77777777" w:rsidR="00262650" w:rsidRPr="000615B2" w:rsidRDefault="005C423D">
      <w:pPr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>Разработать программу, в которой два потока (нити) будут складывать элементы двух половин матрицы размером 4х4. Первый поток будет складывать первую половину (первые две строки), а второй поток будет складывать вторую половину (две последние строки).</w:t>
      </w:r>
    </w:p>
    <w:p w14:paraId="3A665AF4" w14:textId="77777777" w:rsidR="00262650" w:rsidRPr="000615B2" w:rsidRDefault="005C423D">
      <w:pPr>
        <w:pStyle w:val="Heading1"/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>3. Описание программы</w:t>
      </w:r>
    </w:p>
    <w:p w14:paraId="03BC0ABA" w14:textId="77777777" w:rsidR="00262650" w:rsidRPr="000615B2" w:rsidRDefault="005C423D">
      <w:pPr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 xml:space="preserve">Программа состоит из основного класса </w:t>
      </w:r>
      <w:r w:rsidRPr="000615B2">
        <w:rPr>
          <w:color w:val="000000" w:themeColor="text1"/>
        </w:rPr>
        <w:t>Program</w:t>
      </w:r>
      <w:r w:rsidRPr="000615B2">
        <w:rPr>
          <w:color w:val="000000" w:themeColor="text1"/>
          <w:lang w:val="ru-RU"/>
        </w:rPr>
        <w:t xml:space="preserve"> и класса </w:t>
      </w:r>
      <w:proofErr w:type="spellStart"/>
      <w:r w:rsidRPr="000615B2">
        <w:rPr>
          <w:color w:val="000000" w:themeColor="text1"/>
        </w:rPr>
        <w:t>MatrixSumThread</w:t>
      </w:r>
      <w:proofErr w:type="spellEnd"/>
      <w:r w:rsidRPr="000615B2">
        <w:rPr>
          <w:color w:val="000000" w:themeColor="text1"/>
          <w:lang w:val="ru-RU"/>
        </w:rPr>
        <w:t xml:space="preserve">. Класс </w:t>
      </w:r>
      <w:proofErr w:type="spellStart"/>
      <w:r w:rsidRPr="000615B2">
        <w:rPr>
          <w:color w:val="000000" w:themeColor="text1"/>
        </w:rPr>
        <w:t>MatrixSumThread</w:t>
      </w:r>
      <w:proofErr w:type="spellEnd"/>
      <w:r w:rsidRPr="000615B2">
        <w:rPr>
          <w:color w:val="000000" w:themeColor="text1"/>
          <w:lang w:val="ru-RU"/>
        </w:rPr>
        <w:t xml:space="preserve"> наследует класс </w:t>
      </w:r>
      <w:r w:rsidRPr="000615B2">
        <w:rPr>
          <w:color w:val="000000" w:themeColor="text1"/>
        </w:rPr>
        <w:t>Thread</w:t>
      </w:r>
      <w:r w:rsidRPr="000615B2">
        <w:rPr>
          <w:color w:val="000000" w:themeColor="text1"/>
          <w:lang w:val="ru-RU"/>
        </w:rPr>
        <w:t xml:space="preserve"> и выполняет подсчёт суммы элементов определённого диапазона строк матрицы. Каждый поток обрабатывает свою часть матрицы, и по завершении работы потоков основной поток собирает результаты и выводит общую сумму элементов матрицы.</w:t>
      </w:r>
    </w:p>
    <w:p w14:paraId="5FF42B01" w14:textId="77777777" w:rsidR="00262650" w:rsidRPr="000615B2" w:rsidRDefault="005C423D">
      <w:pPr>
        <w:pStyle w:val="Heading1"/>
        <w:rPr>
          <w:color w:val="000000" w:themeColor="text1"/>
        </w:rPr>
      </w:pPr>
      <w:r w:rsidRPr="000615B2">
        <w:rPr>
          <w:color w:val="000000" w:themeColor="text1"/>
        </w:rPr>
        <w:t xml:space="preserve">4. </w:t>
      </w:r>
      <w:proofErr w:type="spellStart"/>
      <w:r w:rsidRPr="000615B2">
        <w:rPr>
          <w:color w:val="000000" w:themeColor="text1"/>
        </w:rPr>
        <w:t>Код</w:t>
      </w:r>
      <w:proofErr w:type="spellEnd"/>
      <w:r w:rsidRPr="000615B2">
        <w:rPr>
          <w:color w:val="000000" w:themeColor="text1"/>
        </w:rPr>
        <w:t xml:space="preserve"> </w:t>
      </w:r>
      <w:proofErr w:type="spellStart"/>
      <w:r w:rsidRPr="000615B2">
        <w:rPr>
          <w:color w:val="000000" w:themeColor="text1"/>
        </w:rPr>
        <w:t>программы</w:t>
      </w:r>
      <w:proofErr w:type="spellEnd"/>
    </w:p>
    <w:p w14:paraId="0EECC7D4" w14:textId="5D3A801F" w:rsidR="00CC5D2B" w:rsidRDefault="00CC5D2B" w:rsidP="00CC5D2B">
      <w:pPr>
        <w:rPr>
          <w:color w:val="000000" w:themeColor="text1"/>
        </w:rPr>
      </w:pPr>
    </w:p>
    <w:p w14:paraId="2965EB78" w14:textId="77777777" w:rsidR="00CC5D2B" w:rsidRDefault="00CC5D2B" w:rsidP="00CC5D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Program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matrix = </w:t>
      </w:r>
      <w:r>
        <w:rPr>
          <w:color w:val="CF8E6D"/>
        </w:rPr>
        <w:t>new int</w:t>
      </w:r>
      <w:r>
        <w:rPr>
          <w:color w:val="BCBEC4"/>
        </w:rPr>
        <w:t>[][]{</w:t>
      </w:r>
      <w:r>
        <w:rPr>
          <w:color w:val="BCBEC4"/>
        </w:rPr>
        <w:br/>
        <w:t xml:space="preserve">             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{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{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}</w:t>
      </w:r>
      <w:r>
        <w:rPr>
          <w:color w:val="BCBEC4"/>
        </w:rPr>
        <w:br/>
        <w:t xml:space="preserve">  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MatrixSumThread</w:t>
      </w:r>
      <w:proofErr w:type="spellEnd"/>
      <w:r>
        <w:rPr>
          <w:color w:val="BCBEC4"/>
        </w:rPr>
        <w:t xml:space="preserve"> thread1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MatrixSumThread</w:t>
      </w:r>
      <w:proofErr w:type="spellEnd"/>
      <w:r>
        <w:rPr>
          <w:color w:val="BCBEC4"/>
        </w:rPr>
        <w:t xml:space="preserve">(matrix,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Rows 0 and 1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MatrixSumThread</w:t>
      </w:r>
      <w:proofErr w:type="spellEnd"/>
      <w:r>
        <w:rPr>
          <w:color w:val="BCBEC4"/>
        </w:rPr>
        <w:t xml:space="preserve"> thread2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MatrixSumThread</w:t>
      </w:r>
      <w:proofErr w:type="spellEnd"/>
      <w:r>
        <w:rPr>
          <w:color w:val="BCBEC4"/>
        </w:rPr>
        <w:t xml:space="preserve">(matrix,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); </w:t>
      </w:r>
      <w:r>
        <w:rPr>
          <w:color w:val="7A7E85"/>
        </w:rPr>
        <w:t>// Rows 2 and 3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thread1.start();</w:t>
      </w:r>
      <w:r>
        <w:rPr>
          <w:color w:val="BCBEC4"/>
        </w:rPr>
        <w:br/>
        <w:t xml:space="preserve">    thread2.start();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thread1.join();</w:t>
      </w:r>
      <w:r>
        <w:rPr>
          <w:color w:val="BCBEC4"/>
        </w:rPr>
        <w:br/>
        <w:t xml:space="preserve">      thread2.join();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 xml:space="preserve"> = thread1.getSum() + thread2.getSum();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sum of the matrix: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285202ED" w14:textId="77777777" w:rsidR="00CC5D2B" w:rsidRDefault="00CC5D2B" w:rsidP="00CC5D2B">
      <w:pPr>
        <w:rPr>
          <w:color w:val="000000" w:themeColor="text1"/>
        </w:rPr>
      </w:pPr>
    </w:p>
    <w:p w14:paraId="7EDBA845" w14:textId="77777777" w:rsidR="00CC5D2B" w:rsidRPr="00CC5D2B" w:rsidRDefault="00CC5D2B" w:rsidP="00CC5D2B">
      <w:pPr>
        <w:pStyle w:val="HTMLPreformatted"/>
        <w:shd w:val="clear" w:color="auto" w:fill="1E1F22"/>
        <w:rPr>
          <w:color w:val="BCBEC4"/>
        </w:rPr>
      </w:pPr>
      <w:r w:rsidRPr="00CC5D2B">
        <w:rPr>
          <w:color w:val="FFFFFF" w:themeColor="background1"/>
        </w:rPr>
        <w:t>MatrixSumThread.java</w:t>
      </w:r>
      <w:r w:rsidR="005C423D" w:rsidRPr="000615B2">
        <w:rPr>
          <w:color w:val="000000" w:themeColor="text1"/>
        </w:rPr>
        <w:br/>
      </w:r>
      <w:r w:rsidRPr="00CC5D2B">
        <w:rPr>
          <w:color w:val="CF8E6D"/>
        </w:rPr>
        <w:t xml:space="preserve">public class </w:t>
      </w:r>
      <w:proofErr w:type="spellStart"/>
      <w:r w:rsidRPr="00CC5D2B">
        <w:rPr>
          <w:color w:val="BCBEC4"/>
        </w:rPr>
        <w:t>MatrixSumThread</w:t>
      </w:r>
      <w:proofErr w:type="spellEnd"/>
      <w:r w:rsidRPr="00CC5D2B">
        <w:rPr>
          <w:color w:val="BCBEC4"/>
        </w:rPr>
        <w:t xml:space="preserve"> </w:t>
      </w:r>
      <w:r w:rsidRPr="00CC5D2B">
        <w:rPr>
          <w:color w:val="CF8E6D"/>
        </w:rPr>
        <w:t xml:space="preserve">extends </w:t>
      </w:r>
      <w:r w:rsidRPr="00CC5D2B">
        <w:rPr>
          <w:color w:val="BCBEC4"/>
        </w:rPr>
        <w:t>Thread</w:t>
      </w:r>
      <w:r w:rsidRPr="00CC5D2B">
        <w:rPr>
          <w:color w:val="BCBEC4"/>
        </w:rPr>
        <w:br/>
        <w:t>{</w:t>
      </w:r>
      <w:r w:rsidRPr="00CC5D2B">
        <w:rPr>
          <w:color w:val="BCBEC4"/>
        </w:rPr>
        <w:br/>
        <w:t xml:space="preserve">  </w:t>
      </w:r>
      <w:r w:rsidRPr="00CC5D2B">
        <w:rPr>
          <w:color w:val="CF8E6D"/>
        </w:rPr>
        <w:t>private int</w:t>
      </w:r>
      <w:r w:rsidRPr="00CC5D2B">
        <w:rPr>
          <w:color w:val="BCBEC4"/>
        </w:rPr>
        <w:t xml:space="preserve">[][] </w:t>
      </w:r>
      <w:r w:rsidRPr="00CC5D2B">
        <w:rPr>
          <w:color w:val="C77DBB"/>
        </w:rPr>
        <w:t>matrix</w:t>
      </w:r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</w:t>
      </w:r>
      <w:r w:rsidRPr="00CC5D2B">
        <w:rPr>
          <w:color w:val="CF8E6D"/>
        </w:rPr>
        <w:t xml:space="preserve">private int </w:t>
      </w:r>
      <w:proofErr w:type="spellStart"/>
      <w:r w:rsidRPr="00CC5D2B">
        <w:rPr>
          <w:color w:val="C77DBB"/>
        </w:rPr>
        <w:t>startRow</w:t>
      </w:r>
      <w:proofErr w:type="spellEnd"/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</w:t>
      </w:r>
      <w:r w:rsidRPr="00CC5D2B">
        <w:rPr>
          <w:color w:val="CF8E6D"/>
        </w:rPr>
        <w:t xml:space="preserve">private int </w:t>
      </w:r>
      <w:proofErr w:type="spellStart"/>
      <w:r w:rsidRPr="00CC5D2B">
        <w:rPr>
          <w:color w:val="C77DBB"/>
        </w:rPr>
        <w:t>endRow</w:t>
      </w:r>
      <w:proofErr w:type="spellEnd"/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</w:t>
      </w:r>
      <w:r w:rsidRPr="00CC5D2B">
        <w:rPr>
          <w:color w:val="CF8E6D"/>
        </w:rPr>
        <w:t xml:space="preserve">private int </w:t>
      </w:r>
      <w:r w:rsidRPr="00CC5D2B">
        <w:rPr>
          <w:color w:val="C77DBB"/>
        </w:rPr>
        <w:t>sum</w:t>
      </w:r>
      <w:r w:rsidRPr="00CC5D2B">
        <w:rPr>
          <w:color w:val="BCBEC4"/>
        </w:rPr>
        <w:t>;</w:t>
      </w:r>
      <w:r w:rsidRPr="00CC5D2B">
        <w:rPr>
          <w:color w:val="BCBEC4"/>
        </w:rPr>
        <w:br/>
      </w:r>
      <w:r w:rsidRPr="00CC5D2B">
        <w:rPr>
          <w:color w:val="BCBEC4"/>
        </w:rPr>
        <w:br/>
        <w:t xml:space="preserve">  </w:t>
      </w:r>
      <w:r w:rsidRPr="00CC5D2B">
        <w:rPr>
          <w:color w:val="CF8E6D"/>
        </w:rPr>
        <w:t xml:space="preserve">public </w:t>
      </w:r>
      <w:proofErr w:type="spellStart"/>
      <w:r w:rsidRPr="00CC5D2B">
        <w:rPr>
          <w:color w:val="56A8F5"/>
        </w:rPr>
        <w:t>MatrixSumThread</w:t>
      </w:r>
      <w:proofErr w:type="spellEnd"/>
      <w:r w:rsidRPr="00CC5D2B">
        <w:rPr>
          <w:color w:val="BCBEC4"/>
        </w:rPr>
        <w:t>(</w:t>
      </w:r>
      <w:r w:rsidRPr="00CC5D2B">
        <w:rPr>
          <w:color w:val="CF8E6D"/>
        </w:rPr>
        <w:t>int</w:t>
      </w:r>
      <w:r w:rsidRPr="00CC5D2B">
        <w:rPr>
          <w:color w:val="BCBEC4"/>
        </w:rPr>
        <w:t xml:space="preserve">[][] matrix, </w:t>
      </w:r>
      <w:r w:rsidRPr="00CC5D2B">
        <w:rPr>
          <w:color w:val="CF8E6D"/>
        </w:rPr>
        <w:t xml:space="preserve">int </w:t>
      </w:r>
      <w:proofErr w:type="spellStart"/>
      <w:r w:rsidRPr="00CC5D2B">
        <w:rPr>
          <w:color w:val="BCBEC4"/>
        </w:rPr>
        <w:t>startRow</w:t>
      </w:r>
      <w:proofErr w:type="spellEnd"/>
      <w:r w:rsidRPr="00CC5D2B">
        <w:rPr>
          <w:color w:val="BCBEC4"/>
        </w:rPr>
        <w:t xml:space="preserve">, </w:t>
      </w:r>
      <w:r w:rsidRPr="00CC5D2B">
        <w:rPr>
          <w:color w:val="CF8E6D"/>
        </w:rPr>
        <w:t xml:space="preserve">int </w:t>
      </w:r>
      <w:proofErr w:type="spellStart"/>
      <w:r w:rsidRPr="00CC5D2B">
        <w:rPr>
          <w:color w:val="BCBEC4"/>
        </w:rPr>
        <w:t>endRow</w:t>
      </w:r>
      <w:proofErr w:type="spellEnd"/>
      <w:r w:rsidRPr="00CC5D2B">
        <w:rPr>
          <w:color w:val="BCBEC4"/>
        </w:rPr>
        <w:t>) {</w:t>
      </w:r>
      <w:r w:rsidRPr="00CC5D2B">
        <w:rPr>
          <w:color w:val="BCBEC4"/>
        </w:rPr>
        <w:br/>
        <w:t xml:space="preserve">    </w:t>
      </w:r>
      <w:proofErr w:type="spellStart"/>
      <w:r w:rsidRPr="00CC5D2B">
        <w:rPr>
          <w:color w:val="CF8E6D"/>
        </w:rPr>
        <w:t>this</w:t>
      </w:r>
      <w:r w:rsidRPr="00CC5D2B">
        <w:rPr>
          <w:color w:val="BCBEC4"/>
        </w:rPr>
        <w:t>.</w:t>
      </w:r>
      <w:r w:rsidRPr="00CC5D2B">
        <w:rPr>
          <w:color w:val="C77DBB"/>
        </w:rPr>
        <w:t>matrix</w:t>
      </w:r>
      <w:proofErr w:type="spellEnd"/>
      <w:r w:rsidRPr="00CC5D2B">
        <w:rPr>
          <w:color w:val="C77DBB"/>
        </w:rPr>
        <w:t xml:space="preserve"> </w:t>
      </w:r>
      <w:r w:rsidRPr="00CC5D2B">
        <w:rPr>
          <w:color w:val="BCBEC4"/>
        </w:rPr>
        <w:t>= matrix;</w:t>
      </w:r>
      <w:r w:rsidRPr="00CC5D2B">
        <w:rPr>
          <w:color w:val="BCBEC4"/>
        </w:rPr>
        <w:br/>
        <w:t xml:space="preserve">    </w:t>
      </w:r>
      <w:proofErr w:type="spellStart"/>
      <w:r w:rsidRPr="00CC5D2B">
        <w:rPr>
          <w:color w:val="CF8E6D"/>
        </w:rPr>
        <w:t>this</w:t>
      </w:r>
      <w:r w:rsidRPr="00CC5D2B">
        <w:rPr>
          <w:color w:val="BCBEC4"/>
        </w:rPr>
        <w:t>.</w:t>
      </w:r>
      <w:r w:rsidRPr="00CC5D2B">
        <w:rPr>
          <w:color w:val="C77DBB"/>
        </w:rPr>
        <w:t>startRow</w:t>
      </w:r>
      <w:proofErr w:type="spellEnd"/>
      <w:r w:rsidRPr="00CC5D2B">
        <w:rPr>
          <w:color w:val="C77DBB"/>
        </w:rPr>
        <w:t xml:space="preserve"> </w:t>
      </w:r>
      <w:r w:rsidRPr="00CC5D2B">
        <w:rPr>
          <w:color w:val="BCBEC4"/>
        </w:rPr>
        <w:t xml:space="preserve">= </w:t>
      </w:r>
      <w:proofErr w:type="spellStart"/>
      <w:r w:rsidRPr="00CC5D2B">
        <w:rPr>
          <w:color w:val="BCBEC4"/>
        </w:rPr>
        <w:t>startRow</w:t>
      </w:r>
      <w:proofErr w:type="spellEnd"/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  </w:t>
      </w:r>
      <w:proofErr w:type="spellStart"/>
      <w:r w:rsidRPr="00CC5D2B">
        <w:rPr>
          <w:color w:val="CF8E6D"/>
        </w:rPr>
        <w:t>this</w:t>
      </w:r>
      <w:r w:rsidRPr="00CC5D2B">
        <w:rPr>
          <w:color w:val="BCBEC4"/>
        </w:rPr>
        <w:t>.</w:t>
      </w:r>
      <w:r w:rsidRPr="00CC5D2B">
        <w:rPr>
          <w:color w:val="C77DBB"/>
        </w:rPr>
        <w:t>endRow</w:t>
      </w:r>
      <w:proofErr w:type="spellEnd"/>
      <w:r w:rsidRPr="00CC5D2B">
        <w:rPr>
          <w:color w:val="C77DBB"/>
        </w:rPr>
        <w:t xml:space="preserve"> </w:t>
      </w:r>
      <w:r w:rsidRPr="00CC5D2B">
        <w:rPr>
          <w:color w:val="BCBEC4"/>
        </w:rPr>
        <w:t xml:space="preserve">= </w:t>
      </w:r>
      <w:proofErr w:type="spellStart"/>
      <w:r w:rsidRPr="00CC5D2B">
        <w:rPr>
          <w:color w:val="BCBEC4"/>
        </w:rPr>
        <w:t>endRow</w:t>
      </w:r>
      <w:proofErr w:type="spellEnd"/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}</w:t>
      </w:r>
      <w:r w:rsidRPr="00CC5D2B">
        <w:rPr>
          <w:color w:val="BCBEC4"/>
        </w:rPr>
        <w:br/>
      </w:r>
      <w:r w:rsidRPr="00CC5D2B">
        <w:rPr>
          <w:color w:val="BCBEC4"/>
        </w:rPr>
        <w:br/>
        <w:t xml:space="preserve">  </w:t>
      </w:r>
      <w:r w:rsidRPr="00CC5D2B">
        <w:rPr>
          <w:color w:val="B3AE60"/>
        </w:rPr>
        <w:t>@Override</w:t>
      </w:r>
      <w:r w:rsidRPr="00CC5D2B">
        <w:rPr>
          <w:color w:val="B3AE60"/>
        </w:rPr>
        <w:br/>
        <w:t xml:space="preserve">  </w:t>
      </w:r>
      <w:r w:rsidRPr="00CC5D2B">
        <w:rPr>
          <w:color w:val="CF8E6D"/>
        </w:rPr>
        <w:t xml:space="preserve">public void </w:t>
      </w:r>
      <w:r w:rsidRPr="00CC5D2B">
        <w:rPr>
          <w:color w:val="56A8F5"/>
        </w:rPr>
        <w:t>run</w:t>
      </w:r>
      <w:r w:rsidRPr="00CC5D2B">
        <w:rPr>
          <w:color w:val="BCBEC4"/>
        </w:rPr>
        <w:t>() {</w:t>
      </w:r>
      <w:r w:rsidRPr="00CC5D2B">
        <w:rPr>
          <w:color w:val="BCBEC4"/>
        </w:rPr>
        <w:br/>
        <w:t xml:space="preserve">    </w:t>
      </w:r>
      <w:r w:rsidRPr="00CC5D2B">
        <w:rPr>
          <w:color w:val="C77DBB"/>
        </w:rPr>
        <w:t xml:space="preserve">sum </w:t>
      </w:r>
      <w:r w:rsidRPr="00CC5D2B">
        <w:rPr>
          <w:color w:val="BCBEC4"/>
        </w:rPr>
        <w:t xml:space="preserve">= </w:t>
      </w:r>
      <w:r w:rsidRPr="00CC5D2B">
        <w:rPr>
          <w:color w:val="2AACB8"/>
        </w:rPr>
        <w:t>0</w:t>
      </w:r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  </w:t>
      </w:r>
      <w:r w:rsidRPr="00CC5D2B">
        <w:rPr>
          <w:color w:val="CF8E6D"/>
        </w:rPr>
        <w:t xml:space="preserve">for </w:t>
      </w:r>
      <w:r w:rsidRPr="00CC5D2B">
        <w:rPr>
          <w:color w:val="BCBEC4"/>
        </w:rPr>
        <w:t>(</w:t>
      </w:r>
      <w:r w:rsidRPr="00CC5D2B">
        <w:rPr>
          <w:color w:val="CF8E6D"/>
        </w:rPr>
        <w:t xml:space="preserve">int </w:t>
      </w:r>
      <w:proofErr w:type="spellStart"/>
      <w:r w:rsidRPr="00CC5D2B">
        <w:rPr>
          <w:color w:val="BCBEC4"/>
        </w:rPr>
        <w:t>i</w:t>
      </w:r>
      <w:proofErr w:type="spellEnd"/>
      <w:r w:rsidRPr="00CC5D2B">
        <w:rPr>
          <w:color w:val="BCBEC4"/>
        </w:rPr>
        <w:t xml:space="preserve"> = </w:t>
      </w:r>
      <w:proofErr w:type="spellStart"/>
      <w:r w:rsidRPr="00CC5D2B">
        <w:rPr>
          <w:color w:val="C77DBB"/>
        </w:rPr>
        <w:t>startRow</w:t>
      </w:r>
      <w:proofErr w:type="spellEnd"/>
      <w:r w:rsidRPr="00CC5D2B">
        <w:rPr>
          <w:color w:val="BCBEC4"/>
        </w:rPr>
        <w:t xml:space="preserve">; </w:t>
      </w:r>
      <w:proofErr w:type="spellStart"/>
      <w:r w:rsidRPr="00CC5D2B">
        <w:rPr>
          <w:color w:val="BCBEC4"/>
        </w:rPr>
        <w:t>i</w:t>
      </w:r>
      <w:proofErr w:type="spellEnd"/>
      <w:r w:rsidRPr="00CC5D2B">
        <w:rPr>
          <w:color w:val="BCBEC4"/>
        </w:rPr>
        <w:t xml:space="preserve"> &lt;= </w:t>
      </w:r>
      <w:proofErr w:type="spellStart"/>
      <w:r w:rsidRPr="00CC5D2B">
        <w:rPr>
          <w:color w:val="C77DBB"/>
        </w:rPr>
        <w:t>endRow</w:t>
      </w:r>
      <w:proofErr w:type="spellEnd"/>
      <w:r w:rsidRPr="00CC5D2B">
        <w:rPr>
          <w:color w:val="BCBEC4"/>
        </w:rPr>
        <w:t xml:space="preserve">; </w:t>
      </w:r>
      <w:proofErr w:type="spellStart"/>
      <w:r w:rsidRPr="00CC5D2B">
        <w:rPr>
          <w:color w:val="BCBEC4"/>
        </w:rPr>
        <w:t>i</w:t>
      </w:r>
      <w:proofErr w:type="spellEnd"/>
      <w:r w:rsidRPr="00CC5D2B">
        <w:rPr>
          <w:color w:val="BCBEC4"/>
        </w:rPr>
        <w:t>++) {</w:t>
      </w:r>
      <w:r w:rsidRPr="00CC5D2B">
        <w:rPr>
          <w:color w:val="BCBEC4"/>
        </w:rPr>
        <w:br/>
        <w:t xml:space="preserve">      </w:t>
      </w:r>
      <w:r w:rsidRPr="00CC5D2B">
        <w:rPr>
          <w:color w:val="CF8E6D"/>
        </w:rPr>
        <w:t xml:space="preserve">for </w:t>
      </w:r>
      <w:r w:rsidRPr="00CC5D2B">
        <w:rPr>
          <w:color w:val="BCBEC4"/>
        </w:rPr>
        <w:t>(</w:t>
      </w:r>
      <w:r w:rsidRPr="00CC5D2B">
        <w:rPr>
          <w:color w:val="CF8E6D"/>
        </w:rPr>
        <w:t xml:space="preserve">int </w:t>
      </w:r>
      <w:r w:rsidRPr="00CC5D2B">
        <w:rPr>
          <w:color w:val="BCBEC4"/>
        </w:rPr>
        <w:t xml:space="preserve">num : </w:t>
      </w:r>
      <w:r w:rsidRPr="00CC5D2B">
        <w:rPr>
          <w:color w:val="C77DBB"/>
        </w:rPr>
        <w:t>matrix</w:t>
      </w:r>
      <w:r w:rsidRPr="00CC5D2B">
        <w:rPr>
          <w:color w:val="BCBEC4"/>
        </w:rPr>
        <w:t>[</w:t>
      </w:r>
      <w:proofErr w:type="spellStart"/>
      <w:r w:rsidRPr="00CC5D2B">
        <w:rPr>
          <w:color w:val="BCBEC4"/>
        </w:rPr>
        <w:t>i</w:t>
      </w:r>
      <w:proofErr w:type="spellEnd"/>
      <w:r w:rsidRPr="00CC5D2B">
        <w:rPr>
          <w:color w:val="BCBEC4"/>
        </w:rPr>
        <w:t>]) {</w:t>
      </w:r>
      <w:r w:rsidRPr="00CC5D2B">
        <w:rPr>
          <w:color w:val="BCBEC4"/>
        </w:rPr>
        <w:br/>
        <w:t xml:space="preserve">        </w:t>
      </w:r>
      <w:r w:rsidRPr="00CC5D2B">
        <w:rPr>
          <w:color w:val="C77DBB"/>
        </w:rPr>
        <w:t xml:space="preserve">sum </w:t>
      </w:r>
      <w:r w:rsidRPr="00CC5D2B">
        <w:rPr>
          <w:color w:val="BCBEC4"/>
        </w:rPr>
        <w:t>+= num;</w:t>
      </w:r>
      <w:r w:rsidRPr="00CC5D2B">
        <w:rPr>
          <w:color w:val="BCBEC4"/>
        </w:rPr>
        <w:br/>
        <w:t xml:space="preserve">      }</w:t>
      </w:r>
      <w:r w:rsidRPr="00CC5D2B">
        <w:rPr>
          <w:color w:val="BCBEC4"/>
        </w:rPr>
        <w:br/>
        <w:t xml:space="preserve">    }</w:t>
      </w:r>
      <w:r w:rsidRPr="00CC5D2B">
        <w:rPr>
          <w:color w:val="BCBEC4"/>
        </w:rPr>
        <w:br/>
        <w:t xml:space="preserve">    </w:t>
      </w:r>
      <w:proofErr w:type="spellStart"/>
      <w:r w:rsidRPr="00CC5D2B">
        <w:rPr>
          <w:color w:val="BCBEC4"/>
        </w:rPr>
        <w:t>System.</w:t>
      </w:r>
      <w:r w:rsidRPr="00CC5D2B">
        <w:rPr>
          <w:i/>
          <w:iCs/>
          <w:color w:val="C77DBB"/>
        </w:rPr>
        <w:t>out</w:t>
      </w:r>
      <w:r w:rsidRPr="00CC5D2B">
        <w:rPr>
          <w:color w:val="BCBEC4"/>
        </w:rPr>
        <w:t>.println</w:t>
      </w:r>
      <w:proofErr w:type="spellEnd"/>
      <w:r w:rsidRPr="00CC5D2B">
        <w:rPr>
          <w:color w:val="BCBEC4"/>
        </w:rPr>
        <w:t>(</w:t>
      </w:r>
      <w:proofErr w:type="spellStart"/>
      <w:r w:rsidRPr="00CC5D2B">
        <w:rPr>
          <w:color w:val="BCBEC4"/>
        </w:rPr>
        <w:t>Thread.</w:t>
      </w:r>
      <w:r w:rsidRPr="00CC5D2B">
        <w:rPr>
          <w:i/>
          <w:iCs/>
          <w:color w:val="BCBEC4"/>
        </w:rPr>
        <w:t>currentThread</w:t>
      </w:r>
      <w:proofErr w:type="spellEnd"/>
      <w:r w:rsidRPr="00CC5D2B">
        <w:rPr>
          <w:color w:val="BCBEC4"/>
        </w:rPr>
        <w:t>().</w:t>
      </w:r>
      <w:proofErr w:type="spellStart"/>
      <w:r w:rsidRPr="00CC5D2B">
        <w:rPr>
          <w:color w:val="BCBEC4"/>
        </w:rPr>
        <w:t>getName</w:t>
      </w:r>
      <w:proofErr w:type="spellEnd"/>
      <w:r w:rsidRPr="00CC5D2B">
        <w:rPr>
          <w:color w:val="BCBEC4"/>
        </w:rPr>
        <w:t xml:space="preserve">() + </w:t>
      </w:r>
      <w:r w:rsidRPr="00CC5D2B">
        <w:rPr>
          <w:color w:val="6AAB73"/>
        </w:rPr>
        <w:t xml:space="preserve">" sum: " </w:t>
      </w:r>
      <w:r w:rsidRPr="00CC5D2B">
        <w:rPr>
          <w:color w:val="BCBEC4"/>
        </w:rPr>
        <w:t xml:space="preserve">+ </w:t>
      </w:r>
      <w:r w:rsidRPr="00CC5D2B">
        <w:rPr>
          <w:color w:val="C77DBB"/>
        </w:rPr>
        <w:t>sum</w:t>
      </w:r>
      <w:r w:rsidRPr="00CC5D2B">
        <w:rPr>
          <w:color w:val="BCBEC4"/>
        </w:rPr>
        <w:t>);</w:t>
      </w:r>
      <w:r w:rsidRPr="00CC5D2B">
        <w:rPr>
          <w:color w:val="BCBEC4"/>
        </w:rPr>
        <w:br/>
        <w:t xml:space="preserve">  }</w:t>
      </w:r>
      <w:r w:rsidRPr="00CC5D2B">
        <w:rPr>
          <w:color w:val="BCBEC4"/>
        </w:rPr>
        <w:br/>
        <w:t xml:space="preserve">  </w:t>
      </w:r>
      <w:r w:rsidRPr="00CC5D2B">
        <w:rPr>
          <w:color w:val="CF8E6D"/>
        </w:rPr>
        <w:t xml:space="preserve">public int </w:t>
      </w:r>
      <w:proofErr w:type="spellStart"/>
      <w:r w:rsidRPr="00CC5D2B">
        <w:rPr>
          <w:color w:val="56A8F5"/>
        </w:rPr>
        <w:t>getSum</w:t>
      </w:r>
      <w:proofErr w:type="spellEnd"/>
      <w:r w:rsidRPr="00CC5D2B">
        <w:rPr>
          <w:color w:val="BCBEC4"/>
        </w:rPr>
        <w:t>() {</w:t>
      </w:r>
      <w:r w:rsidRPr="00CC5D2B">
        <w:rPr>
          <w:color w:val="BCBEC4"/>
        </w:rPr>
        <w:br/>
        <w:t xml:space="preserve">    </w:t>
      </w:r>
      <w:r w:rsidRPr="00CC5D2B">
        <w:rPr>
          <w:color w:val="CF8E6D"/>
        </w:rPr>
        <w:t xml:space="preserve">return </w:t>
      </w:r>
      <w:r w:rsidRPr="00CC5D2B">
        <w:rPr>
          <w:color w:val="C77DBB"/>
        </w:rPr>
        <w:t>sum</w:t>
      </w:r>
      <w:r w:rsidRPr="00CC5D2B">
        <w:rPr>
          <w:color w:val="BCBEC4"/>
        </w:rPr>
        <w:t>;</w:t>
      </w:r>
      <w:r w:rsidRPr="00CC5D2B">
        <w:rPr>
          <w:color w:val="BCBEC4"/>
        </w:rPr>
        <w:br/>
        <w:t xml:space="preserve">  }</w:t>
      </w:r>
      <w:r w:rsidRPr="00CC5D2B">
        <w:rPr>
          <w:color w:val="BCBEC4"/>
        </w:rPr>
        <w:br/>
        <w:t>}</w:t>
      </w:r>
    </w:p>
    <w:p w14:paraId="0ED4A1F3" w14:textId="4BD34E42" w:rsidR="00262650" w:rsidRPr="000615B2" w:rsidRDefault="005C423D" w:rsidP="00CC5D2B">
      <w:pPr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>5. Результат работы программы</w:t>
      </w:r>
    </w:p>
    <w:p w14:paraId="0E55A9AB" w14:textId="77777777" w:rsidR="00262650" w:rsidRPr="000615B2" w:rsidRDefault="005C423D">
      <w:pPr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>В результате выполнения программы на консоль выводится сумма элементов, посчитанная каждым потоком, а также общая сумма всех элементов матрицы.</w:t>
      </w:r>
    </w:p>
    <w:p w14:paraId="075AB60E" w14:textId="77777777" w:rsidR="00262650" w:rsidRPr="000615B2" w:rsidRDefault="005C423D">
      <w:pPr>
        <w:pStyle w:val="Heading2"/>
        <w:rPr>
          <w:color w:val="000000" w:themeColor="text1"/>
        </w:rPr>
      </w:pPr>
      <w:proofErr w:type="spellStart"/>
      <w:r w:rsidRPr="000615B2">
        <w:rPr>
          <w:color w:val="000000" w:themeColor="text1"/>
        </w:rPr>
        <w:t>Пример</w:t>
      </w:r>
      <w:proofErr w:type="spellEnd"/>
      <w:r w:rsidRPr="000615B2">
        <w:rPr>
          <w:color w:val="000000" w:themeColor="text1"/>
        </w:rPr>
        <w:t xml:space="preserve"> </w:t>
      </w:r>
      <w:proofErr w:type="spellStart"/>
      <w:r w:rsidRPr="000615B2">
        <w:rPr>
          <w:color w:val="000000" w:themeColor="text1"/>
        </w:rPr>
        <w:t>вывода</w:t>
      </w:r>
      <w:proofErr w:type="spellEnd"/>
      <w:r w:rsidRPr="000615B2">
        <w:rPr>
          <w:color w:val="000000" w:themeColor="text1"/>
        </w:rPr>
        <w:t xml:space="preserve"> </w:t>
      </w:r>
      <w:proofErr w:type="spellStart"/>
      <w:r w:rsidRPr="000615B2">
        <w:rPr>
          <w:color w:val="000000" w:themeColor="text1"/>
        </w:rPr>
        <w:t>программы</w:t>
      </w:r>
      <w:proofErr w:type="spellEnd"/>
      <w:r w:rsidRPr="000615B2">
        <w:rPr>
          <w:color w:val="000000" w:themeColor="text1"/>
        </w:rPr>
        <w:t>:</w:t>
      </w:r>
    </w:p>
    <w:p w14:paraId="3E06DBA7" w14:textId="77777777" w:rsidR="00262650" w:rsidRPr="000615B2" w:rsidRDefault="005C423D">
      <w:pPr>
        <w:rPr>
          <w:color w:val="000000" w:themeColor="text1"/>
        </w:rPr>
      </w:pPr>
      <w:r w:rsidRPr="000615B2">
        <w:rPr>
          <w:color w:val="000000" w:themeColor="text1"/>
        </w:rPr>
        <w:t>Thread-0 sum: 40</w:t>
      </w:r>
      <w:r w:rsidRPr="000615B2">
        <w:rPr>
          <w:color w:val="000000" w:themeColor="text1"/>
        </w:rPr>
        <w:br/>
        <w:t>Thread-1 sum: 100</w:t>
      </w:r>
      <w:r w:rsidRPr="000615B2">
        <w:rPr>
          <w:color w:val="000000" w:themeColor="text1"/>
        </w:rPr>
        <w:br/>
        <w:t>Total sum of the matrix: 140</w:t>
      </w:r>
    </w:p>
    <w:p w14:paraId="282561B9" w14:textId="77777777" w:rsidR="00262650" w:rsidRPr="000615B2" w:rsidRDefault="005C423D">
      <w:pPr>
        <w:pStyle w:val="Heading1"/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>6. Заключение</w:t>
      </w:r>
    </w:p>
    <w:p w14:paraId="3D22B7B2" w14:textId="77777777" w:rsidR="00262650" w:rsidRPr="000615B2" w:rsidRDefault="005C423D">
      <w:pPr>
        <w:rPr>
          <w:color w:val="000000" w:themeColor="text1"/>
          <w:lang w:val="ru-RU"/>
        </w:rPr>
      </w:pPr>
      <w:r w:rsidRPr="000615B2">
        <w:rPr>
          <w:color w:val="000000" w:themeColor="text1"/>
          <w:lang w:val="ru-RU"/>
        </w:rPr>
        <w:t xml:space="preserve">В ходе выполнения лабораторной работы были изучены основы многопоточности в языке </w:t>
      </w:r>
      <w:r w:rsidRPr="000615B2">
        <w:rPr>
          <w:color w:val="000000" w:themeColor="text1"/>
        </w:rPr>
        <w:t>Java</w:t>
      </w:r>
      <w:r w:rsidRPr="000615B2">
        <w:rPr>
          <w:color w:val="000000" w:themeColor="text1"/>
          <w:lang w:val="ru-RU"/>
        </w:rPr>
        <w:t xml:space="preserve">, а также методы управления потоками с помощью классов </w:t>
      </w:r>
      <w:r w:rsidRPr="000615B2">
        <w:rPr>
          <w:color w:val="000000" w:themeColor="text1"/>
        </w:rPr>
        <w:t>Thread</w:t>
      </w:r>
      <w:r w:rsidRPr="000615B2">
        <w:rPr>
          <w:color w:val="000000" w:themeColor="text1"/>
          <w:lang w:val="ru-RU"/>
        </w:rPr>
        <w:t xml:space="preserve"> и методов </w:t>
      </w:r>
      <w:proofErr w:type="gramStart"/>
      <w:r w:rsidRPr="000615B2">
        <w:rPr>
          <w:color w:val="000000" w:themeColor="text1"/>
        </w:rPr>
        <w:t>join</w:t>
      </w:r>
      <w:r w:rsidRPr="000615B2">
        <w:rPr>
          <w:color w:val="000000" w:themeColor="text1"/>
          <w:lang w:val="ru-RU"/>
        </w:rPr>
        <w:t>(</w:t>
      </w:r>
      <w:proofErr w:type="gramEnd"/>
      <w:r w:rsidRPr="000615B2">
        <w:rPr>
          <w:color w:val="000000" w:themeColor="text1"/>
          <w:lang w:val="ru-RU"/>
        </w:rPr>
        <w:t>). Программа успешно выполняет параллельный подсчет сумм элементов матрицы, что демонстрирует возможность разделения задач между потоками для повышения эффективности выполнения программы.</w:t>
      </w:r>
    </w:p>
    <w:sectPr w:rsidR="00262650" w:rsidRPr="00061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5B2"/>
    <w:rsid w:val="0015074B"/>
    <w:rsid w:val="00262650"/>
    <w:rsid w:val="0029639D"/>
    <w:rsid w:val="00326F90"/>
    <w:rsid w:val="005C423D"/>
    <w:rsid w:val="00902124"/>
    <w:rsid w:val="00AA1D8D"/>
    <w:rsid w:val="00B47730"/>
    <w:rsid w:val="00CB0664"/>
    <w:rsid w:val="00CC5D2B"/>
    <w:rsid w:val="00EA2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253D4"/>
  <w14:defaultImageDpi w14:val="300"/>
  <w15:docId w15:val="{2874D0C9-5709-4FD9-9AC4-D9471C18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A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5</cp:revision>
  <dcterms:created xsi:type="dcterms:W3CDTF">2024-10-12T17:22:00Z</dcterms:created>
  <dcterms:modified xsi:type="dcterms:W3CDTF">2024-10-29T12:53:00Z</dcterms:modified>
  <cp:category/>
</cp:coreProperties>
</file>