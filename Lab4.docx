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118E" w14:textId="35691C33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МОЛДАВСКИЙ ГОСУДАРСТВЕННЫЙ УНИВЕРСИТЕТ</w:t>
      </w:r>
    </w:p>
    <w:p w14:paraId="33974596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554C88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Факультет Математики и Информатики</w:t>
      </w:r>
    </w:p>
    <w:p w14:paraId="5C65CA5B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10F3CD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Департамент Информатики</w:t>
      </w:r>
    </w:p>
    <w:p w14:paraId="4D65EB25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FAC4F4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62AEAB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D38A6B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7222D5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3AF17CD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30E5D2" w14:textId="65351AB4" w:rsidR="00823282" w:rsidRPr="00823282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 xml:space="preserve">Лабораторная работа № </w:t>
      </w:r>
      <w:r w:rsidRPr="00823282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4</w:t>
      </w:r>
    </w:p>
    <w:p w14:paraId="7034D1FF" w14:textId="77777777" w:rsidR="00823282" w:rsidRDefault="00823282" w:rsidP="00823282">
      <w:pPr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Программирование на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JAVA</w:t>
      </w:r>
    </w:p>
    <w:p w14:paraId="417F3F9F" w14:textId="171F4A43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82328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Обобщенные классы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82328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и методы</w:t>
      </w:r>
    </w:p>
    <w:p w14:paraId="49B89E2A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987E35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2EA5FF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A3134F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289837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A6439A4" w14:textId="77777777" w:rsidR="00823282" w:rsidRPr="00EA27A1" w:rsidRDefault="00823282" w:rsidP="00823282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04233E" w14:textId="77777777" w:rsidR="00823282" w:rsidRPr="00823282" w:rsidRDefault="00823282" w:rsidP="00823282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Проверил: профессор, др.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Gheorghe</w:t>
      </w:r>
      <w:r w:rsidRPr="0082328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Latu</w:t>
      </w:r>
    </w:p>
    <w:p w14:paraId="63C8D31E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0212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Выполнил</w:t>
      </w:r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Mamaliga</w:t>
      </w:r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Artur</w:t>
      </w:r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grupa</w:t>
      </w:r>
      <w:proofErr w:type="spellEnd"/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A27A1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 w:rsidRPr="00CC5D2B">
        <w:rPr>
          <w:rFonts w:ascii="Times New Roman" w:eastAsia="Times New Roman" w:hAnsi="Times New Roman" w:cs="Times New Roman"/>
          <w:color w:val="000000"/>
          <w:sz w:val="32"/>
          <w:szCs w:val="32"/>
        </w:rPr>
        <w:t>2302-1</w:t>
      </w:r>
    </w:p>
    <w:p w14:paraId="2A581EAF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9DF1EC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56B61C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</w:rPr>
      </w:pPr>
    </w:p>
    <w:p w14:paraId="60954608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AC9678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5335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25FB62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9C45B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EA428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C8F37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9EEE0B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F1D9F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03FE4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5FF395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0683B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7B75C1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612A2F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9C01FA" w14:textId="77777777" w:rsidR="00823282" w:rsidRPr="00CC5D2B" w:rsidRDefault="00823282" w:rsidP="00823282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2181C0" w14:textId="72781C26" w:rsidR="001938E1" w:rsidRPr="001A2BA7" w:rsidRDefault="00823282" w:rsidP="001A2BA7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0212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Кишинев, 2024</w:t>
      </w:r>
    </w:p>
    <w:p w14:paraId="7E7BA1AD" w14:textId="77777777" w:rsidR="001938E1" w:rsidRPr="00823282" w:rsidRDefault="001A2BA7">
      <w:pPr>
        <w:pStyle w:val="Heading2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lastRenderedPageBreak/>
        <w:t>Цель работы</w:t>
      </w:r>
    </w:p>
    <w:p w14:paraId="67F65EA9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>Р</w:t>
      </w:r>
      <w:r w:rsidRPr="00823282">
        <w:rPr>
          <w:color w:val="000000" w:themeColor="text1"/>
          <w:lang w:val="ru-RU"/>
        </w:rPr>
        <w:t xml:space="preserve">еализовать обобщённый класс </w:t>
      </w:r>
      <w:proofErr w:type="spell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>&lt;</w:t>
      </w:r>
      <w:r w:rsidRPr="00823282">
        <w:rPr>
          <w:color w:val="000000" w:themeColor="text1"/>
        </w:rPr>
        <w:t>T</w:t>
      </w:r>
      <w:r w:rsidRPr="00823282">
        <w:rPr>
          <w:color w:val="000000" w:themeColor="text1"/>
          <w:lang w:val="ru-RU"/>
        </w:rPr>
        <w:t xml:space="preserve">&gt; в </w:t>
      </w:r>
      <w:r w:rsidRPr="00823282">
        <w:rPr>
          <w:color w:val="000000" w:themeColor="text1"/>
        </w:rPr>
        <w:t>Java</w:t>
      </w:r>
      <w:r w:rsidRPr="00823282">
        <w:rPr>
          <w:color w:val="000000" w:themeColor="text1"/>
          <w:lang w:val="ru-RU"/>
        </w:rPr>
        <w:t xml:space="preserve">, который представляет очередь с основными методами для </w:t>
      </w:r>
      <w:r w:rsidRPr="00823282">
        <w:rPr>
          <w:color w:val="000000" w:themeColor="text1"/>
          <w:lang w:val="ru-RU"/>
        </w:rPr>
        <w:t xml:space="preserve">добавления элементов, извлечения элементов, проверки на пустоту, получения размера и просмотра первого элемента в очереди. Продемонстрировать работу класса через основной класс </w:t>
      </w:r>
      <w:r w:rsidRPr="00823282">
        <w:rPr>
          <w:color w:val="000000" w:themeColor="text1"/>
        </w:rPr>
        <w:t>Main</w:t>
      </w:r>
      <w:r w:rsidRPr="00823282">
        <w:rPr>
          <w:color w:val="000000" w:themeColor="text1"/>
          <w:lang w:val="ru-RU"/>
        </w:rPr>
        <w:t>.</w:t>
      </w:r>
    </w:p>
    <w:p w14:paraId="719A5A20" w14:textId="77777777" w:rsidR="001938E1" w:rsidRPr="00823282" w:rsidRDefault="001A2BA7">
      <w:pPr>
        <w:pStyle w:val="Heading2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>Описание программы</w:t>
      </w:r>
    </w:p>
    <w:p w14:paraId="49806A92" w14:textId="77777777" w:rsidR="001938E1" w:rsidRPr="00823282" w:rsidRDefault="001A2BA7">
      <w:pPr>
        <w:pStyle w:val="Heading3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Класс </w:t>
      </w:r>
      <w:proofErr w:type="spell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>&lt;</w:t>
      </w:r>
      <w:r w:rsidRPr="00823282">
        <w:rPr>
          <w:color w:val="000000" w:themeColor="text1"/>
        </w:rPr>
        <w:t>T</w:t>
      </w:r>
      <w:r w:rsidRPr="00823282">
        <w:rPr>
          <w:color w:val="000000" w:themeColor="text1"/>
          <w:lang w:val="ru-RU"/>
        </w:rPr>
        <w:t>&gt;</w:t>
      </w:r>
    </w:p>
    <w:p w14:paraId="5E854113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Класс </w:t>
      </w:r>
      <w:proofErr w:type="spell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>&lt;</w:t>
      </w:r>
      <w:r w:rsidRPr="00823282">
        <w:rPr>
          <w:color w:val="000000" w:themeColor="text1"/>
        </w:rPr>
        <w:t>T</w:t>
      </w:r>
      <w:r w:rsidRPr="00823282">
        <w:rPr>
          <w:color w:val="000000" w:themeColor="text1"/>
          <w:lang w:val="ru-RU"/>
        </w:rPr>
        <w:t>&gt; представляет собой о</w:t>
      </w:r>
      <w:r w:rsidRPr="00823282">
        <w:rPr>
          <w:color w:val="000000" w:themeColor="text1"/>
          <w:lang w:val="ru-RU"/>
        </w:rPr>
        <w:t xml:space="preserve">бобщённую очередь, позволяющую хранить элементы любого типа </w:t>
      </w:r>
      <w:r w:rsidRPr="00823282">
        <w:rPr>
          <w:color w:val="000000" w:themeColor="text1"/>
        </w:rPr>
        <w:t>T</w:t>
      </w:r>
      <w:r w:rsidRPr="00823282">
        <w:rPr>
          <w:color w:val="000000" w:themeColor="text1"/>
          <w:lang w:val="ru-RU"/>
        </w:rPr>
        <w:t xml:space="preserve">. Внутренняя структура данных реализована на основе </w:t>
      </w:r>
      <w:r w:rsidRPr="00823282">
        <w:rPr>
          <w:color w:val="000000" w:themeColor="text1"/>
        </w:rPr>
        <w:t>LinkedList</w:t>
      </w:r>
      <w:r w:rsidRPr="00823282">
        <w:rPr>
          <w:color w:val="000000" w:themeColor="text1"/>
          <w:lang w:val="ru-RU"/>
        </w:rPr>
        <w:t>, что позволяет эффективно добавлять и извлекать элементы в начале и в конце очереди.</w:t>
      </w:r>
    </w:p>
    <w:p w14:paraId="391E4E2B" w14:textId="77777777" w:rsidR="001938E1" w:rsidRPr="00823282" w:rsidRDefault="001A2BA7">
      <w:pPr>
        <w:pStyle w:val="Heading3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Методы класса </w:t>
      </w:r>
      <w:proofErr w:type="spell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>&lt;</w:t>
      </w:r>
      <w:r w:rsidRPr="00823282">
        <w:rPr>
          <w:color w:val="000000" w:themeColor="text1"/>
        </w:rPr>
        <w:t>T</w:t>
      </w:r>
      <w:r w:rsidRPr="00823282">
        <w:rPr>
          <w:color w:val="000000" w:themeColor="text1"/>
          <w:lang w:val="ru-RU"/>
        </w:rPr>
        <w:t>&gt;</w:t>
      </w:r>
    </w:p>
    <w:p w14:paraId="5AA9A069" w14:textId="77777777" w:rsidR="001938E1" w:rsidRPr="00823282" w:rsidRDefault="001A2BA7">
      <w:pPr>
        <w:pStyle w:val="Heading4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 </w:t>
      </w:r>
      <w:proofErr w:type="gramStart"/>
      <w:r w:rsidRPr="00823282">
        <w:rPr>
          <w:color w:val="000000" w:themeColor="text1"/>
        </w:rPr>
        <w:t>enqueue</w:t>
      </w:r>
      <w:r w:rsidRPr="00823282">
        <w:rPr>
          <w:color w:val="000000" w:themeColor="text1"/>
          <w:lang w:val="ru-RU"/>
        </w:rPr>
        <w:t>(</w:t>
      </w:r>
      <w:proofErr w:type="gramEnd"/>
      <w:r w:rsidRPr="00823282">
        <w:rPr>
          <w:color w:val="000000" w:themeColor="text1"/>
        </w:rPr>
        <w:t>T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elemen</w:t>
      </w:r>
      <w:r w:rsidRPr="00823282">
        <w:rPr>
          <w:color w:val="000000" w:themeColor="text1"/>
        </w:rPr>
        <w:t>t</w:t>
      </w:r>
      <w:r w:rsidRPr="00823282">
        <w:rPr>
          <w:color w:val="000000" w:themeColor="text1"/>
          <w:lang w:val="ru-RU"/>
        </w:rPr>
        <w:t>)</w:t>
      </w:r>
    </w:p>
    <w:p w14:paraId="387BBF5A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 </w:t>
      </w:r>
      <w:r w:rsidRPr="00823282">
        <w:rPr>
          <w:color w:val="000000" w:themeColor="text1"/>
        </w:rPr>
        <w:t>enqueue</w:t>
      </w:r>
      <w:r w:rsidRPr="00823282">
        <w:rPr>
          <w:color w:val="000000" w:themeColor="text1"/>
          <w:lang w:val="ru-RU"/>
        </w:rPr>
        <w:t xml:space="preserve"> добавляет элемент в конец очереди. Внутри метода вызывается метод </w:t>
      </w:r>
      <w:proofErr w:type="spellStart"/>
      <w:r w:rsidRPr="00823282">
        <w:rPr>
          <w:color w:val="000000" w:themeColor="text1"/>
        </w:rPr>
        <w:t>addLast</w:t>
      </w:r>
      <w:proofErr w:type="spellEnd"/>
      <w:r w:rsidRPr="00823282">
        <w:rPr>
          <w:color w:val="000000" w:themeColor="text1"/>
          <w:lang w:val="ru-RU"/>
        </w:rPr>
        <w:t xml:space="preserve"> структуры данных </w:t>
      </w:r>
      <w:r w:rsidRPr="00823282">
        <w:rPr>
          <w:color w:val="000000" w:themeColor="text1"/>
        </w:rPr>
        <w:t>LinkedList</w:t>
      </w:r>
      <w:r w:rsidRPr="00823282">
        <w:rPr>
          <w:color w:val="000000" w:themeColor="text1"/>
          <w:lang w:val="ru-RU"/>
        </w:rPr>
        <w:t>, что позволяет разместить элемент в конце очереди.</w:t>
      </w:r>
    </w:p>
    <w:p w14:paraId="7E68A60D" w14:textId="77777777" w:rsidR="001938E1" w:rsidRPr="00823282" w:rsidRDefault="001A2BA7">
      <w:pPr>
        <w:pStyle w:val="Heading4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 </w:t>
      </w:r>
      <w:proofErr w:type="gramStart"/>
      <w:r w:rsidRPr="00823282">
        <w:rPr>
          <w:color w:val="000000" w:themeColor="text1"/>
        </w:rPr>
        <w:t>dequeue</w:t>
      </w:r>
      <w:r w:rsidRPr="00823282">
        <w:rPr>
          <w:color w:val="000000" w:themeColor="text1"/>
          <w:lang w:val="ru-RU"/>
        </w:rPr>
        <w:t>(</w:t>
      </w:r>
      <w:proofErr w:type="gramEnd"/>
      <w:r w:rsidRPr="00823282">
        <w:rPr>
          <w:color w:val="000000" w:themeColor="text1"/>
          <w:lang w:val="ru-RU"/>
        </w:rPr>
        <w:t>)</w:t>
      </w:r>
    </w:p>
    <w:p w14:paraId="0FB73012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 </w:t>
      </w:r>
      <w:r w:rsidRPr="00823282">
        <w:rPr>
          <w:color w:val="000000" w:themeColor="text1"/>
        </w:rPr>
        <w:t>dequeue</w:t>
      </w:r>
      <w:r w:rsidRPr="00823282">
        <w:rPr>
          <w:color w:val="000000" w:themeColor="text1"/>
          <w:lang w:val="ru-RU"/>
        </w:rPr>
        <w:t xml:space="preserve"> удаляет и возвращает первый элемент из очереди. Перед уд</w:t>
      </w:r>
      <w:r w:rsidRPr="00823282">
        <w:rPr>
          <w:color w:val="000000" w:themeColor="text1"/>
          <w:lang w:val="ru-RU"/>
        </w:rPr>
        <w:t xml:space="preserve">алением происходит проверка на пустоту очереди с помощью метода </w:t>
      </w:r>
      <w:proofErr w:type="spellStart"/>
      <w:proofErr w:type="gramStart"/>
      <w:r w:rsidRPr="00823282">
        <w:rPr>
          <w:color w:val="000000" w:themeColor="text1"/>
        </w:rPr>
        <w:t>isEmpty</w:t>
      </w:r>
      <w:proofErr w:type="spellEnd"/>
      <w:r w:rsidRPr="00823282">
        <w:rPr>
          <w:color w:val="000000" w:themeColor="text1"/>
          <w:lang w:val="ru-RU"/>
        </w:rPr>
        <w:t>(</w:t>
      </w:r>
      <w:proofErr w:type="gramEnd"/>
      <w:r w:rsidRPr="00823282">
        <w:rPr>
          <w:color w:val="000000" w:themeColor="text1"/>
          <w:lang w:val="ru-RU"/>
        </w:rPr>
        <w:t>). Если очередь пуста, выбрасывается исключение с сообщением '</w:t>
      </w:r>
      <w:r w:rsidRPr="00823282">
        <w:rPr>
          <w:color w:val="000000" w:themeColor="text1"/>
        </w:rPr>
        <w:t>Queue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is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empty</w:t>
      </w:r>
      <w:r w:rsidRPr="00823282">
        <w:rPr>
          <w:color w:val="000000" w:themeColor="text1"/>
          <w:lang w:val="ru-RU"/>
        </w:rPr>
        <w:t>'. Если очередь не пуста, первый элемент удаляется и возвращается.</w:t>
      </w:r>
    </w:p>
    <w:p w14:paraId="01BBD306" w14:textId="77777777" w:rsidR="001938E1" w:rsidRPr="00823282" w:rsidRDefault="001A2BA7">
      <w:pPr>
        <w:pStyle w:val="Heading4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 </w:t>
      </w:r>
      <w:proofErr w:type="spellStart"/>
      <w:proofErr w:type="gramStart"/>
      <w:r w:rsidRPr="00823282">
        <w:rPr>
          <w:color w:val="000000" w:themeColor="text1"/>
        </w:rPr>
        <w:t>isEmpty</w:t>
      </w:r>
      <w:proofErr w:type="spellEnd"/>
      <w:r w:rsidRPr="00823282">
        <w:rPr>
          <w:color w:val="000000" w:themeColor="text1"/>
          <w:lang w:val="ru-RU"/>
        </w:rPr>
        <w:t>(</w:t>
      </w:r>
      <w:proofErr w:type="gramEnd"/>
      <w:r w:rsidRPr="00823282">
        <w:rPr>
          <w:color w:val="000000" w:themeColor="text1"/>
          <w:lang w:val="ru-RU"/>
        </w:rPr>
        <w:t>)</w:t>
      </w:r>
    </w:p>
    <w:p w14:paraId="1D9B2E4D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 </w:t>
      </w:r>
      <w:proofErr w:type="spellStart"/>
      <w:r w:rsidRPr="00823282">
        <w:rPr>
          <w:color w:val="000000" w:themeColor="text1"/>
        </w:rPr>
        <w:t>isEmpty</w:t>
      </w:r>
      <w:proofErr w:type="spellEnd"/>
      <w:r w:rsidRPr="00823282">
        <w:rPr>
          <w:color w:val="000000" w:themeColor="text1"/>
          <w:lang w:val="ru-RU"/>
        </w:rPr>
        <w:t xml:space="preserve"> проверяет, </w:t>
      </w:r>
      <w:r w:rsidRPr="00823282">
        <w:rPr>
          <w:color w:val="000000" w:themeColor="text1"/>
          <w:lang w:val="ru-RU"/>
        </w:rPr>
        <w:t xml:space="preserve">пуста ли очередь, возвращая </w:t>
      </w:r>
      <w:r w:rsidRPr="00823282">
        <w:rPr>
          <w:color w:val="000000" w:themeColor="text1"/>
        </w:rPr>
        <w:t>true</w:t>
      </w:r>
      <w:r w:rsidRPr="00823282">
        <w:rPr>
          <w:color w:val="000000" w:themeColor="text1"/>
          <w:lang w:val="ru-RU"/>
        </w:rPr>
        <w:t xml:space="preserve">, если элементов в очереди нет, и </w:t>
      </w:r>
      <w:r w:rsidRPr="00823282">
        <w:rPr>
          <w:color w:val="000000" w:themeColor="text1"/>
        </w:rPr>
        <w:t>false</w:t>
      </w:r>
      <w:r w:rsidRPr="00823282">
        <w:rPr>
          <w:color w:val="000000" w:themeColor="text1"/>
          <w:lang w:val="ru-RU"/>
        </w:rPr>
        <w:t>, если в очереди есть хотя бы один элемент.</w:t>
      </w:r>
    </w:p>
    <w:p w14:paraId="654BFE63" w14:textId="77777777" w:rsidR="001938E1" w:rsidRPr="00823282" w:rsidRDefault="001A2BA7">
      <w:pPr>
        <w:pStyle w:val="Heading4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 </w:t>
      </w:r>
      <w:proofErr w:type="gramStart"/>
      <w:r w:rsidRPr="00823282">
        <w:rPr>
          <w:color w:val="000000" w:themeColor="text1"/>
        </w:rPr>
        <w:t>size</w:t>
      </w:r>
      <w:r w:rsidRPr="00823282">
        <w:rPr>
          <w:color w:val="000000" w:themeColor="text1"/>
          <w:lang w:val="ru-RU"/>
        </w:rPr>
        <w:t>(</w:t>
      </w:r>
      <w:proofErr w:type="gramEnd"/>
      <w:r w:rsidRPr="00823282">
        <w:rPr>
          <w:color w:val="000000" w:themeColor="text1"/>
          <w:lang w:val="ru-RU"/>
        </w:rPr>
        <w:t>)</w:t>
      </w:r>
    </w:p>
    <w:p w14:paraId="2F6B1892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 </w:t>
      </w:r>
      <w:r w:rsidRPr="00823282">
        <w:rPr>
          <w:color w:val="000000" w:themeColor="text1"/>
        </w:rPr>
        <w:t>size</w:t>
      </w:r>
      <w:r w:rsidRPr="00823282">
        <w:rPr>
          <w:color w:val="000000" w:themeColor="text1"/>
          <w:lang w:val="ru-RU"/>
        </w:rPr>
        <w:t xml:space="preserve"> возвращает текущее количество элементов в очереди, используя метод </w:t>
      </w:r>
      <w:r w:rsidRPr="00823282">
        <w:rPr>
          <w:color w:val="000000" w:themeColor="text1"/>
        </w:rPr>
        <w:t>size</w:t>
      </w:r>
      <w:r w:rsidRPr="00823282">
        <w:rPr>
          <w:color w:val="000000" w:themeColor="text1"/>
          <w:lang w:val="ru-RU"/>
        </w:rPr>
        <w:t xml:space="preserve"> структуры данных </w:t>
      </w:r>
      <w:r w:rsidRPr="00823282">
        <w:rPr>
          <w:color w:val="000000" w:themeColor="text1"/>
        </w:rPr>
        <w:t>LinkedList</w:t>
      </w:r>
      <w:r w:rsidRPr="00823282">
        <w:rPr>
          <w:color w:val="000000" w:themeColor="text1"/>
          <w:lang w:val="ru-RU"/>
        </w:rPr>
        <w:t>.</w:t>
      </w:r>
    </w:p>
    <w:p w14:paraId="3A9A7580" w14:textId="77777777" w:rsidR="001938E1" w:rsidRPr="00823282" w:rsidRDefault="001A2BA7">
      <w:pPr>
        <w:pStyle w:val="Heading4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Метод </w:t>
      </w:r>
      <w:proofErr w:type="gramStart"/>
      <w:r w:rsidRPr="00823282">
        <w:rPr>
          <w:color w:val="000000" w:themeColor="text1"/>
        </w:rPr>
        <w:t>peek</w:t>
      </w:r>
      <w:r w:rsidRPr="00823282">
        <w:rPr>
          <w:color w:val="000000" w:themeColor="text1"/>
          <w:lang w:val="ru-RU"/>
        </w:rPr>
        <w:t>(</w:t>
      </w:r>
      <w:proofErr w:type="gramEnd"/>
      <w:r w:rsidRPr="00823282">
        <w:rPr>
          <w:color w:val="000000" w:themeColor="text1"/>
          <w:lang w:val="ru-RU"/>
        </w:rPr>
        <w:t>)</w:t>
      </w:r>
    </w:p>
    <w:p w14:paraId="529A8EE2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>Мет</w:t>
      </w:r>
      <w:r w:rsidRPr="00823282">
        <w:rPr>
          <w:color w:val="000000" w:themeColor="text1"/>
          <w:lang w:val="ru-RU"/>
        </w:rPr>
        <w:t xml:space="preserve">од </w:t>
      </w:r>
      <w:r w:rsidRPr="00823282">
        <w:rPr>
          <w:color w:val="000000" w:themeColor="text1"/>
        </w:rPr>
        <w:t>peek</w:t>
      </w:r>
      <w:r w:rsidRPr="00823282">
        <w:rPr>
          <w:color w:val="000000" w:themeColor="text1"/>
          <w:lang w:val="ru-RU"/>
        </w:rPr>
        <w:t xml:space="preserve"> возвращает первый элемент в очереди без его удаления. Перед этим производится проверка на пустоту очереди. В случае, если очередь пуста, выбрасывается исключение с сообщением '</w:t>
      </w:r>
      <w:r w:rsidRPr="00823282">
        <w:rPr>
          <w:color w:val="000000" w:themeColor="text1"/>
        </w:rPr>
        <w:t>Queue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is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empty</w:t>
      </w:r>
      <w:r w:rsidRPr="00823282">
        <w:rPr>
          <w:color w:val="000000" w:themeColor="text1"/>
          <w:lang w:val="ru-RU"/>
        </w:rPr>
        <w:t>'.</w:t>
      </w:r>
    </w:p>
    <w:p w14:paraId="0E6856B6" w14:textId="77777777" w:rsidR="001938E1" w:rsidRPr="00823282" w:rsidRDefault="001A2BA7">
      <w:pPr>
        <w:pStyle w:val="Heading2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Описание класса </w:t>
      </w:r>
      <w:r w:rsidRPr="00823282">
        <w:rPr>
          <w:color w:val="000000" w:themeColor="text1"/>
        </w:rPr>
        <w:t>Main</w:t>
      </w:r>
    </w:p>
    <w:p w14:paraId="53D33917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Класс </w:t>
      </w:r>
      <w:r w:rsidRPr="00823282">
        <w:rPr>
          <w:color w:val="000000" w:themeColor="text1"/>
        </w:rPr>
        <w:t>Main</w:t>
      </w:r>
      <w:r w:rsidRPr="00823282">
        <w:rPr>
          <w:color w:val="000000" w:themeColor="text1"/>
          <w:lang w:val="ru-RU"/>
        </w:rPr>
        <w:t xml:space="preserve"> демонстрирует работу ме</w:t>
      </w:r>
      <w:r w:rsidRPr="00823282">
        <w:rPr>
          <w:color w:val="000000" w:themeColor="text1"/>
          <w:lang w:val="ru-RU"/>
        </w:rPr>
        <w:t xml:space="preserve">тодов обобщённого класса </w:t>
      </w:r>
      <w:proofErr w:type="spell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 xml:space="preserve"> с использованием очереди целых чисел. В основном методе </w:t>
      </w:r>
      <w:r w:rsidRPr="00823282">
        <w:rPr>
          <w:color w:val="000000" w:themeColor="text1"/>
        </w:rPr>
        <w:t>main</w:t>
      </w:r>
      <w:r w:rsidRPr="00823282">
        <w:rPr>
          <w:color w:val="000000" w:themeColor="text1"/>
          <w:lang w:val="ru-RU"/>
        </w:rPr>
        <w:t xml:space="preserve"> создаётся объект </w:t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 xml:space="preserve"> типа </w:t>
      </w:r>
      <w:proofErr w:type="spellStart"/>
      <w:proofErr w:type="gram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>&lt;</w:t>
      </w:r>
      <w:proofErr w:type="gramEnd"/>
      <w:r w:rsidRPr="00823282">
        <w:rPr>
          <w:color w:val="000000" w:themeColor="text1"/>
        </w:rPr>
        <w:t>Integer</w:t>
      </w:r>
      <w:r w:rsidRPr="00823282">
        <w:rPr>
          <w:color w:val="000000" w:themeColor="text1"/>
          <w:lang w:val="ru-RU"/>
        </w:rPr>
        <w:t xml:space="preserve">&gt; и выполняются операции добавления, извлечения и </w:t>
      </w:r>
      <w:r w:rsidRPr="00823282">
        <w:rPr>
          <w:color w:val="000000" w:themeColor="text1"/>
          <w:lang w:val="ru-RU"/>
        </w:rPr>
        <w:lastRenderedPageBreak/>
        <w:t xml:space="preserve">просмотра размера и первого элемента в очереди. Результаты работы </w:t>
      </w:r>
      <w:r w:rsidRPr="00823282">
        <w:rPr>
          <w:color w:val="000000" w:themeColor="text1"/>
          <w:lang w:val="ru-RU"/>
        </w:rPr>
        <w:t xml:space="preserve">выводятся на экран с помощью </w:t>
      </w:r>
      <w:r w:rsidRPr="00823282">
        <w:rPr>
          <w:color w:val="000000" w:themeColor="text1"/>
        </w:rPr>
        <w:t>System</w:t>
      </w:r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out</w:t>
      </w:r>
      <w:r w:rsidRPr="00823282">
        <w:rPr>
          <w:color w:val="000000" w:themeColor="text1"/>
          <w:lang w:val="ru-RU"/>
        </w:rPr>
        <w:t>.</w:t>
      </w:r>
      <w:proofErr w:type="spellStart"/>
      <w:r w:rsidRPr="00823282">
        <w:rPr>
          <w:color w:val="000000" w:themeColor="text1"/>
        </w:rPr>
        <w:t>println</w:t>
      </w:r>
      <w:proofErr w:type="spellEnd"/>
      <w:r w:rsidRPr="00823282">
        <w:rPr>
          <w:color w:val="000000" w:themeColor="text1"/>
          <w:lang w:val="ru-RU"/>
        </w:rPr>
        <w:t>.</w:t>
      </w:r>
    </w:p>
    <w:p w14:paraId="6942114D" w14:textId="77777777" w:rsidR="001938E1" w:rsidRPr="00823282" w:rsidRDefault="001A2BA7">
      <w:pPr>
        <w:pStyle w:val="Heading2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>Пример использования</w:t>
      </w:r>
    </w:p>
    <w:p w14:paraId="269EB108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>Выполняется следующий код:</w:t>
      </w:r>
      <w:r w:rsidRPr="00823282">
        <w:rPr>
          <w:color w:val="000000" w:themeColor="text1"/>
          <w:lang w:val="ru-RU"/>
        </w:rPr>
        <w:br/>
      </w:r>
      <w:r w:rsidRPr="00823282">
        <w:rPr>
          <w:color w:val="000000" w:themeColor="text1"/>
          <w:lang w:val="ru-RU"/>
        </w:rPr>
        <w:br/>
      </w:r>
      <w:proofErr w:type="spell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>&lt;</w:t>
      </w:r>
      <w:r w:rsidRPr="00823282">
        <w:rPr>
          <w:color w:val="000000" w:themeColor="text1"/>
        </w:rPr>
        <w:t>Integer</w:t>
      </w:r>
      <w:r w:rsidRPr="00823282">
        <w:rPr>
          <w:color w:val="000000" w:themeColor="text1"/>
          <w:lang w:val="ru-RU"/>
        </w:rPr>
        <w:t xml:space="preserve">&gt; </w:t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 xml:space="preserve"> = </w:t>
      </w:r>
      <w:r w:rsidRPr="00823282">
        <w:rPr>
          <w:color w:val="000000" w:themeColor="text1"/>
        </w:rPr>
        <w:t>new</w:t>
      </w:r>
      <w:r w:rsidRPr="00823282">
        <w:rPr>
          <w:color w:val="000000" w:themeColor="text1"/>
          <w:lang w:val="ru-RU"/>
        </w:rPr>
        <w:t xml:space="preserve"> </w:t>
      </w:r>
      <w:proofErr w:type="spell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>&lt;&gt;();</w:t>
      </w:r>
      <w:r w:rsidRPr="00823282">
        <w:rPr>
          <w:color w:val="000000" w:themeColor="text1"/>
          <w:lang w:val="ru-RU"/>
        </w:rPr>
        <w:br/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enqueue</w:t>
      </w:r>
      <w:r w:rsidRPr="00823282">
        <w:rPr>
          <w:color w:val="000000" w:themeColor="text1"/>
          <w:lang w:val="ru-RU"/>
        </w:rPr>
        <w:t>(1);</w:t>
      </w:r>
      <w:r w:rsidRPr="00823282">
        <w:rPr>
          <w:color w:val="000000" w:themeColor="text1"/>
          <w:lang w:val="ru-RU"/>
        </w:rPr>
        <w:br/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enqueue</w:t>
      </w:r>
      <w:r w:rsidRPr="00823282">
        <w:rPr>
          <w:color w:val="000000" w:themeColor="text1"/>
          <w:lang w:val="ru-RU"/>
        </w:rPr>
        <w:t>(2);</w:t>
      </w:r>
      <w:r w:rsidRPr="00823282">
        <w:rPr>
          <w:color w:val="000000" w:themeColor="text1"/>
          <w:lang w:val="ru-RU"/>
        </w:rPr>
        <w:br/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enqueue</w:t>
      </w:r>
      <w:r w:rsidRPr="00823282">
        <w:rPr>
          <w:color w:val="000000" w:themeColor="text1"/>
          <w:lang w:val="ru-RU"/>
        </w:rPr>
        <w:t>(3);</w:t>
      </w:r>
      <w:r w:rsidRPr="00823282">
        <w:rPr>
          <w:color w:val="000000" w:themeColor="text1"/>
          <w:lang w:val="ru-RU"/>
        </w:rPr>
        <w:br/>
      </w:r>
      <w:r w:rsidRPr="00823282">
        <w:rPr>
          <w:color w:val="000000" w:themeColor="text1"/>
          <w:lang w:val="ru-RU"/>
        </w:rPr>
        <w:br/>
      </w:r>
      <w:r w:rsidRPr="00823282">
        <w:rPr>
          <w:color w:val="000000" w:themeColor="text1"/>
        </w:rPr>
        <w:t>System</w:t>
      </w:r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out</w:t>
      </w:r>
      <w:r w:rsidRPr="00823282">
        <w:rPr>
          <w:color w:val="000000" w:themeColor="text1"/>
          <w:lang w:val="ru-RU"/>
        </w:rPr>
        <w:t>.</w:t>
      </w:r>
      <w:proofErr w:type="spellStart"/>
      <w:r w:rsidRPr="00823282">
        <w:rPr>
          <w:color w:val="000000" w:themeColor="text1"/>
        </w:rPr>
        <w:t>println</w:t>
      </w:r>
      <w:proofErr w:type="spellEnd"/>
      <w:r w:rsidRPr="00823282">
        <w:rPr>
          <w:color w:val="000000" w:themeColor="text1"/>
          <w:lang w:val="ru-RU"/>
        </w:rPr>
        <w:t>("</w:t>
      </w:r>
      <w:r w:rsidRPr="00823282">
        <w:rPr>
          <w:color w:val="000000" w:themeColor="text1"/>
        </w:rPr>
        <w:t>Size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of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queue</w:t>
      </w:r>
      <w:r w:rsidRPr="00823282">
        <w:rPr>
          <w:color w:val="000000" w:themeColor="text1"/>
          <w:lang w:val="ru-RU"/>
        </w:rPr>
        <w:t xml:space="preserve">: " + </w:t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s</w:t>
      </w:r>
      <w:r w:rsidRPr="00823282">
        <w:rPr>
          <w:color w:val="000000" w:themeColor="text1"/>
        </w:rPr>
        <w:t>ize</w:t>
      </w:r>
      <w:r w:rsidRPr="00823282">
        <w:rPr>
          <w:color w:val="000000" w:themeColor="text1"/>
          <w:lang w:val="ru-RU"/>
        </w:rPr>
        <w:t xml:space="preserve">()); // </w:t>
      </w:r>
      <w:r w:rsidRPr="00823282">
        <w:rPr>
          <w:color w:val="000000" w:themeColor="text1"/>
        </w:rPr>
        <w:t>Output</w:t>
      </w:r>
      <w:r w:rsidRPr="00823282">
        <w:rPr>
          <w:color w:val="000000" w:themeColor="text1"/>
          <w:lang w:val="ru-RU"/>
        </w:rPr>
        <w:t>: 3</w:t>
      </w:r>
      <w:r w:rsidRPr="00823282">
        <w:rPr>
          <w:color w:val="000000" w:themeColor="text1"/>
          <w:lang w:val="ru-RU"/>
        </w:rPr>
        <w:br/>
      </w:r>
      <w:r w:rsidRPr="00823282">
        <w:rPr>
          <w:color w:val="000000" w:themeColor="text1"/>
        </w:rPr>
        <w:t>System</w:t>
      </w:r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out</w:t>
      </w:r>
      <w:r w:rsidRPr="00823282">
        <w:rPr>
          <w:color w:val="000000" w:themeColor="text1"/>
          <w:lang w:val="ru-RU"/>
        </w:rPr>
        <w:t>.</w:t>
      </w:r>
      <w:proofErr w:type="spellStart"/>
      <w:r w:rsidRPr="00823282">
        <w:rPr>
          <w:color w:val="000000" w:themeColor="text1"/>
        </w:rPr>
        <w:t>println</w:t>
      </w:r>
      <w:proofErr w:type="spellEnd"/>
      <w:r w:rsidRPr="00823282">
        <w:rPr>
          <w:color w:val="000000" w:themeColor="text1"/>
          <w:lang w:val="ru-RU"/>
        </w:rPr>
        <w:t>("</w:t>
      </w:r>
      <w:r w:rsidRPr="00823282">
        <w:rPr>
          <w:color w:val="000000" w:themeColor="text1"/>
        </w:rPr>
        <w:t>First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element</w:t>
      </w:r>
      <w:r w:rsidRPr="00823282">
        <w:rPr>
          <w:color w:val="000000" w:themeColor="text1"/>
          <w:lang w:val="ru-RU"/>
        </w:rPr>
        <w:t xml:space="preserve">: " + </w:t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peek</w:t>
      </w:r>
      <w:r w:rsidRPr="00823282">
        <w:rPr>
          <w:color w:val="000000" w:themeColor="text1"/>
          <w:lang w:val="ru-RU"/>
        </w:rPr>
        <w:t xml:space="preserve">()); // </w:t>
      </w:r>
      <w:r w:rsidRPr="00823282">
        <w:rPr>
          <w:color w:val="000000" w:themeColor="text1"/>
        </w:rPr>
        <w:t>Output</w:t>
      </w:r>
      <w:r w:rsidRPr="00823282">
        <w:rPr>
          <w:color w:val="000000" w:themeColor="text1"/>
          <w:lang w:val="ru-RU"/>
        </w:rPr>
        <w:t>: 1</w:t>
      </w:r>
      <w:r w:rsidRPr="00823282">
        <w:rPr>
          <w:color w:val="000000" w:themeColor="text1"/>
          <w:lang w:val="ru-RU"/>
        </w:rPr>
        <w:br/>
      </w:r>
      <w:r w:rsidRPr="00823282">
        <w:rPr>
          <w:color w:val="000000" w:themeColor="text1"/>
          <w:lang w:val="ru-RU"/>
        </w:rPr>
        <w:br/>
      </w:r>
      <w:r w:rsidRPr="00823282">
        <w:rPr>
          <w:color w:val="000000" w:themeColor="text1"/>
        </w:rPr>
        <w:t>System</w:t>
      </w:r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out</w:t>
      </w:r>
      <w:r w:rsidRPr="00823282">
        <w:rPr>
          <w:color w:val="000000" w:themeColor="text1"/>
          <w:lang w:val="ru-RU"/>
        </w:rPr>
        <w:t>.</w:t>
      </w:r>
      <w:proofErr w:type="spellStart"/>
      <w:r w:rsidRPr="00823282">
        <w:rPr>
          <w:color w:val="000000" w:themeColor="text1"/>
        </w:rPr>
        <w:t>println</w:t>
      </w:r>
      <w:proofErr w:type="spellEnd"/>
      <w:r w:rsidRPr="00823282">
        <w:rPr>
          <w:color w:val="000000" w:themeColor="text1"/>
          <w:lang w:val="ru-RU"/>
        </w:rPr>
        <w:t>("</w:t>
      </w:r>
      <w:r w:rsidRPr="00823282">
        <w:rPr>
          <w:color w:val="000000" w:themeColor="text1"/>
        </w:rPr>
        <w:t>Removed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element</w:t>
      </w:r>
      <w:r w:rsidRPr="00823282">
        <w:rPr>
          <w:color w:val="000000" w:themeColor="text1"/>
          <w:lang w:val="ru-RU"/>
        </w:rPr>
        <w:t xml:space="preserve">: " + </w:t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dequeue</w:t>
      </w:r>
      <w:r w:rsidRPr="00823282">
        <w:rPr>
          <w:color w:val="000000" w:themeColor="text1"/>
          <w:lang w:val="ru-RU"/>
        </w:rPr>
        <w:t xml:space="preserve">()); // </w:t>
      </w:r>
      <w:r w:rsidRPr="00823282">
        <w:rPr>
          <w:color w:val="000000" w:themeColor="text1"/>
        </w:rPr>
        <w:t>Output</w:t>
      </w:r>
      <w:r w:rsidRPr="00823282">
        <w:rPr>
          <w:color w:val="000000" w:themeColor="text1"/>
          <w:lang w:val="ru-RU"/>
        </w:rPr>
        <w:t>: 1</w:t>
      </w:r>
      <w:r w:rsidRPr="00823282">
        <w:rPr>
          <w:color w:val="000000" w:themeColor="text1"/>
          <w:lang w:val="ru-RU"/>
        </w:rPr>
        <w:br/>
      </w:r>
      <w:r w:rsidRPr="00823282">
        <w:rPr>
          <w:color w:val="000000" w:themeColor="text1"/>
        </w:rPr>
        <w:t>System</w:t>
      </w:r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out</w:t>
      </w:r>
      <w:r w:rsidRPr="00823282">
        <w:rPr>
          <w:color w:val="000000" w:themeColor="text1"/>
          <w:lang w:val="ru-RU"/>
        </w:rPr>
        <w:t>.</w:t>
      </w:r>
      <w:proofErr w:type="spellStart"/>
      <w:r w:rsidRPr="00823282">
        <w:rPr>
          <w:color w:val="000000" w:themeColor="text1"/>
        </w:rPr>
        <w:t>println</w:t>
      </w:r>
      <w:proofErr w:type="spellEnd"/>
      <w:r w:rsidRPr="00823282">
        <w:rPr>
          <w:color w:val="000000" w:themeColor="text1"/>
          <w:lang w:val="ru-RU"/>
        </w:rPr>
        <w:t>("</w:t>
      </w:r>
      <w:r w:rsidRPr="00823282">
        <w:rPr>
          <w:color w:val="000000" w:themeColor="text1"/>
        </w:rPr>
        <w:t>Removed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element</w:t>
      </w:r>
      <w:r w:rsidRPr="00823282">
        <w:rPr>
          <w:color w:val="000000" w:themeColor="text1"/>
          <w:lang w:val="ru-RU"/>
        </w:rPr>
        <w:t xml:space="preserve">: " + </w:t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dequeue</w:t>
      </w:r>
      <w:r w:rsidRPr="00823282">
        <w:rPr>
          <w:color w:val="000000" w:themeColor="text1"/>
          <w:lang w:val="ru-RU"/>
        </w:rPr>
        <w:t xml:space="preserve">()); // </w:t>
      </w:r>
      <w:r w:rsidRPr="00823282">
        <w:rPr>
          <w:color w:val="000000" w:themeColor="text1"/>
        </w:rPr>
        <w:t>Output</w:t>
      </w:r>
      <w:r w:rsidRPr="00823282">
        <w:rPr>
          <w:color w:val="000000" w:themeColor="text1"/>
          <w:lang w:val="ru-RU"/>
        </w:rPr>
        <w:t>: 2</w:t>
      </w:r>
      <w:r w:rsidRPr="00823282">
        <w:rPr>
          <w:color w:val="000000" w:themeColor="text1"/>
          <w:lang w:val="ru-RU"/>
        </w:rPr>
        <w:br/>
      </w:r>
      <w:r w:rsidRPr="00823282">
        <w:rPr>
          <w:color w:val="000000" w:themeColor="text1"/>
        </w:rPr>
        <w:t>System</w:t>
      </w:r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out</w:t>
      </w:r>
      <w:r w:rsidRPr="00823282">
        <w:rPr>
          <w:color w:val="000000" w:themeColor="text1"/>
          <w:lang w:val="ru-RU"/>
        </w:rPr>
        <w:t>.</w:t>
      </w:r>
      <w:proofErr w:type="spellStart"/>
      <w:r w:rsidRPr="00823282">
        <w:rPr>
          <w:color w:val="000000" w:themeColor="text1"/>
        </w:rPr>
        <w:t>pri</w:t>
      </w:r>
      <w:r w:rsidRPr="00823282">
        <w:rPr>
          <w:color w:val="000000" w:themeColor="text1"/>
        </w:rPr>
        <w:t>ntln</w:t>
      </w:r>
      <w:proofErr w:type="spellEnd"/>
      <w:r w:rsidRPr="00823282">
        <w:rPr>
          <w:color w:val="000000" w:themeColor="text1"/>
          <w:lang w:val="ru-RU"/>
        </w:rPr>
        <w:t>("</w:t>
      </w:r>
      <w:r w:rsidRPr="00823282">
        <w:rPr>
          <w:color w:val="000000" w:themeColor="text1"/>
        </w:rPr>
        <w:t>Size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of</w:t>
      </w:r>
      <w:r w:rsidRPr="00823282">
        <w:rPr>
          <w:color w:val="000000" w:themeColor="text1"/>
          <w:lang w:val="ru-RU"/>
        </w:rPr>
        <w:t xml:space="preserve"> </w:t>
      </w:r>
      <w:r w:rsidRPr="00823282">
        <w:rPr>
          <w:color w:val="000000" w:themeColor="text1"/>
        </w:rPr>
        <w:t>queue</w:t>
      </w:r>
      <w:r w:rsidRPr="00823282">
        <w:rPr>
          <w:color w:val="000000" w:themeColor="text1"/>
          <w:lang w:val="ru-RU"/>
        </w:rPr>
        <w:t xml:space="preserve">: " + </w:t>
      </w:r>
      <w:proofErr w:type="spellStart"/>
      <w:r w:rsidRPr="00823282">
        <w:rPr>
          <w:color w:val="000000" w:themeColor="text1"/>
        </w:rPr>
        <w:t>intQueue</w:t>
      </w:r>
      <w:proofErr w:type="spellEnd"/>
      <w:r w:rsidRPr="00823282">
        <w:rPr>
          <w:color w:val="000000" w:themeColor="text1"/>
          <w:lang w:val="ru-RU"/>
        </w:rPr>
        <w:t>.</w:t>
      </w:r>
      <w:r w:rsidRPr="00823282">
        <w:rPr>
          <w:color w:val="000000" w:themeColor="text1"/>
        </w:rPr>
        <w:t>size</w:t>
      </w:r>
      <w:r w:rsidRPr="00823282">
        <w:rPr>
          <w:color w:val="000000" w:themeColor="text1"/>
          <w:lang w:val="ru-RU"/>
        </w:rPr>
        <w:t xml:space="preserve">()); // </w:t>
      </w:r>
      <w:r w:rsidRPr="00823282">
        <w:rPr>
          <w:color w:val="000000" w:themeColor="text1"/>
        </w:rPr>
        <w:t>Output</w:t>
      </w:r>
      <w:r w:rsidRPr="00823282">
        <w:rPr>
          <w:color w:val="000000" w:themeColor="text1"/>
          <w:lang w:val="ru-RU"/>
        </w:rPr>
        <w:t>: 1</w:t>
      </w:r>
      <w:r w:rsidRPr="00823282">
        <w:rPr>
          <w:color w:val="000000" w:themeColor="text1"/>
          <w:lang w:val="ru-RU"/>
        </w:rPr>
        <w:br/>
      </w:r>
      <w:r w:rsidRPr="00823282">
        <w:rPr>
          <w:color w:val="000000" w:themeColor="text1"/>
          <w:lang w:val="ru-RU"/>
        </w:rPr>
        <w:br/>
        <w:t>Этот пример демонстрирует добавление элементов в очередь, просмотр первого элемента, извлечение элементов из начала очереди и вывод её текущего размера.</w:t>
      </w:r>
    </w:p>
    <w:p w14:paraId="30FA55A0" w14:textId="77777777" w:rsidR="001938E1" w:rsidRPr="00823282" w:rsidRDefault="001A2BA7">
      <w:pPr>
        <w:pStyle w:val="Heading2"/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>Вывод</w:t>
      </w:r>
    </w:p>
    <w:p w14:paraId="0EB3AD2D" w14:textId="77777777" w:rsidR="001938E1" w:rsidRPr="00823282" w:rsidRDefault="001A2BA7">
      <w:pPr>
        <w:rPr>
          <w:color w:val="000000" w:themeColor="text1"/>
          <w:lang w:val="ru-RU"/>
        </w:rPr>
      </w:pPr>
      <w:r w:rsidRPr="00823282">
        <w:rPr>
          <w:color w:val="000000" w:themeColor="text1"/>
          <w:lang w:val="ru-RU"/>
        </w:rPr>
        <w:t xml:space="preserve">Класс </w:t>
      </w:r>
      <w:proofErr w:type="spell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>&lt;</w:t>
      </w:r>
      <w:r w:rsidRPr="00823282">
        <w:rPr>
          <w:color w:val="000000" w:themeColor="text1"/>
        </w:rPr>
        <w:t>T</w:t>
      </w:r>
      <w:r w:rsidRPr="00823282">
        <w:rPr>
          <w:color w:val="000000" w:themeColor="text1"/>
          <w:lang w:val="ru-RU"/>
        </w:rPr>
        <w:t>&gt; позволяет реализовать о</w:t>
      </w:r>
      <w:r w:rsidRPr="00823282">
        <w:rPr>
          <w:color w:val="000000" w:themeColor="text1"/>
          <w:lang w:val="ru-RU"/>
        </w:rPr>
        <w:t xml:space="preserve">бобщённую очередь с методами добавления, удаления, просмотра первого элемента, проверки на пустоту и определения количества элементов. Основной класс </w:t>
      </w:r>
      <w:r w:rsidRPr="00823282">
        <w:rPr>
          <w:color w:val="000000" w:themeColor="text1"/>
        </w:rPr>
        <w:t>Main</w:t>
      </w:r>
      <w:r w:rsidRPr="00823282">
        <w:rPr>
          <w:color w:val="000000" w:themeColor="text1"/>
          <w:lang w:val="ru-RU"/>
        </w:rPr>
        <w:t xml:space="preserve"> демонстрирует применение класса </w:t>
      </w:r>
      <w:proofErr w:type="spellStart"/>
      <w:r w:rsidRPr="00823282">
        <w:rPr>
          <w:color w:val="000000" w:themeColor="text1"/>
        </w:rPr>
        <w:t>MyQueue</w:t>
      </w:r>
      <w:proofErr w:type="spellEnd"/>
      <w:r w:rsidRPr="00823282">
        <w:rPr>
          <w:color w:val="000000" w:themeColor="text1"/>
          <w:lang w:val="ru-RU"/>
        </w:rPr>
        <w:t xml:space="preserve"> для работы с целыми числами, подтверждая функциональность реа</w:t>
      </w:r>
      <w:r w:rsidRPr="00823282">
        <w:rPr>
          <w:color w:val="000000" w:themeColor="text1"/>
          <w:lang w:val="ru-RU"/>
        </w:rPr>
        <w:t>лизованных методов.</w:t>
      </w:r>
    </w:p>
    <w:p w14:paraId="1835F92E" w14:textId="0FADBE69" w:rsidR="001938E1" w:rsidRPr="00823282" w:rsidRDefault="001938E1">
      <w:pPr>
        <w:rPr>
          <w:lang w:val="ru-RU"/>
        </w:rPr>
      </w:pPr>
    </w:p>
    <w:sectPr w:rsidR="001938E1" w:rsidRPr="008232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8E1"/>
    <w:rsid w:val="001A2BA7"/>
    <w:rsid w:val="0029639D"/>
    <w:rsid w:val="00326F90"/>
    <w:rsid w:val="008232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E2EEF9"/>
  <w14:defaultImageDpi w14:val="300"/>
  <w15:docId w15:val="{B3F533D2-93BF-4471-9AB0-B7F1D1D4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4</cp:revision>
  <dcterms:created xsi:type="dcterms:W3CDTF">2013-12-23T23:15:00Z</dcterms:created>
  <dcterms:modified xsi:type="dcterms:W3CDTF">2024-10-29T12:56:00Z</dcterms:modified>
  <cp:category/>
</cp:coreProperties>
</file>