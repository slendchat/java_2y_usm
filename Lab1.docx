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460F" w14:textId="77777777" w:rsidR="00800255" w:rsidRPr="00800255" w:rsidRDefault="00800255" w:rsidP="0080025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00255">
        <w:rPr>
          <w:rFonts w:ascii="Calibri" w:eastAsia="Times New Roman" w:hAnsi="Calibri" w:cs="Calibri"/>
          <w:color w:val="000000"/>
        </w:rPr>
        <w:t>  </w:t>
      </w:r>
      <w:r w:rsidRPr="0080025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МОЛДАВСКИЙ ГОСУДАРСТВЕННЫЙ УНИВЕРСИТЕТ</w:t>
      </w:r>
    </w:p>
    <w:p w14:paraId="6AF48317" w14:textId="77777777" w:rsidR="00800255" w:rsidRPr="00800255" w:rsidRDefault="00800255" w:rsidP="0080025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155FACC" w14:textId="77777777" w:rsidR="00800255" w:rsidRPr="00800255" w:rsidRDefault="00800255" w:rsidP="0080025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0025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Факультет Математики и Информатики</w:t>
      </w:r>
    </w:p>
    <w:p w14:paraId="1A833E40" w14:textId="77777777" w:rsidR="00800255" w:rsidRPr="00800255" w:rsidRDefault="00800255" w:rsidP="0080025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7F7E46F" w14:textId="77777777" w:rsidR="00800255" w:rsidRPr="00800255" w:rsidRDefault="00800255" w:rsidP="0080025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0025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Департамент Информатики</w:t>
      </w:r>
    </w:p>
    <w:p w14:paraId="3C033F3B" w14:textId="77777777" w:rsidR="00800255" w:rsidRPr="00800255" w:rsidRDefault="00800255" w:rsidP="0080025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39D8A28" w14:textId="77777777" w:rsidR="00800255" w:rsidRPr="00800255" w:rsidRDefault="00800255" w:rsidP="0080025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DCA0490" w14:textId="77777777" w:rsidR="00800255" w:rsidRPr="00800255" w:rsidRDefault="00800255" w:rsidP="0080025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A1DCE99" w14:textId="77777777" w:rsidR="00800255" w:rsidRPr="00800255" w:rsidRDefault="00800255" w:rsidP="0080025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48B8599" w14:textId="77777777" w:rsidR="00800255" w:rsidRPr="00800255" w:rsidRDefault="00800255" w:rsidP="0080025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790F309" w14:textId="77777777" w:rsidR="00800255" w:rsidRPr="00800255" w:rsidRDefault="00800255" w:rsidP="0080025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EC85971" w14:textId="77777777" w:rsidR="00800255" w:rsidRPr="00800255" w:rsidRDefault="00800255" w:rsidP="0080025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00255"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>Лабораторная работа № 1</w:t>
      </w:r>
    </w:p>
    <w:p w14:paraId="571C0E3B" w14:textId="77777777" w:rsidR="00800255" w:rsidRPr="00800255" w:rsidRDefault="00800255" w:rsidP="00800255">
      <w:pPr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00255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Программирование на </w:t>
      </w:r>
      <w:r w:rsidRPr="00800255">
        <w:rPr>
          <w:rFonts w:ascii="Times New Roman" w:eastAsia="Times New Roman" w:hAnsi="Times New Roman" w:cs="Times New Roman"/>
          <w:color w:val="000000"/>
          <w:sz w:val="32"/>
          <w:szCs w:val="32"/>
        </w:rPr>
        <w:t>JAVA</w:t>
      </w:r>
    </w:p>
    <w:p w14:paraId="6A5AC087" w14:textId="77777777" w:rsidR="00800255" w:rsidRPr="00800255" w:rsidRDefault="00800255" w:rsidP="00800255">
      <w:pPr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00255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Наследование. Иерархии классов.</w:t>
      </w:r>
    </w:p>
    <w:p w14:paraId="3698E5BE" w14:textId="77777777" w:rsidR="00800255" w:rsidRPr="00800255" w:rsidRDefault="00800255" w:rsidP="00800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B276AD" w14:textId="77777777" w:rsidR="00800255" w:rsidRPr="00800255" w:rsidRDefault="00800255" w:rsidP="0080025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37F9DB8" w14:textId="77777777" w:rsidR="00800255" w:rsidRPr="00800255" w:rsidRDefault="00800255" w:rsidP="0080025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1D271A3" w14:textId="77777777" w:rsidR="00800255" w:rsidRPr="00800255" w:rsidRDefault="00800255" w:rsidP="0080025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15E533B" w14:textId="77777777" w:rsidR="00800255" w:rsidRPr="00800255" w:rsidRDefault="00800255" w:rsidP="0080025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AABD02E" w14:textId="77777777" w:rsidR="00800255" w:rsidRPr="00800255" w:rsidRDefault="00800255" w:rsidP="0080025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C5E5512" w14:textId="77777777" w:rsidR="00800255" w:rsidRPr="00800255" w:rsidRDefault="00800255" w:rsidP="0080025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9F25DA5" w14:textId="77777777" w:rsidR="00800255" w:rsidRPr="00800255" w:rsidRDefault="00800255" w:rsidP="0080025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1FF4F13" w14:textId="77777777" w:rsidR="00800255" w:rsidRPr="00800255" w:rsidRDefault="00800255" w:rsidP="00800255">
      <w:pPr>
        <w:shd w:val="clear" w:color="auto" w:fill="FFFFFF"/>
        <w:spacing w:after="0" w:line="240" w:lineRule="auto"/>
        <w:ind w:left="-1134" w:right="-891" w:hanging="113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00255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Проверил: профессор, др. </w:t>
      </w:r>
      <w:r w:rsidRPr="00800255">
        <w:rPr>
          <w:rFonts w:ascii="Times New Roman" w:eastAsia="Times New Roman" w:hAnsi="Times New Roman" w:cs="Times New Roman"/>
          <w:color w:val="000000"/>
          <w:sz w:val="32"/>
          <w:szCs w:val="32"/>
        </w:rPr>
        <w:t>Gheorghe Latu</w:t>
      </w:r>
    </w:p>
    <w:p w14:paraId="3A892DFF" w14:textId="77777777" w:rsidR="00800255" w:rsidRPr="00800255" w:rsidRDefault="00800255" w:rsidP="00800255">
      <w:pPr>
        <w:shd w:val="clear" w:color="auto" w:fill="FFFFFF"/>
        <w:spacing w:after="0" w:line="240" w:lineRule="auto"/>
        <w:ind w:left="-1134" w:right="-891" w:hanging="1134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0255">
        <w:rPr>
          <w:rFonts w:ascii="Times New Roman" w:eastAsia="Times New Roman" w:hAnsi="Times New Roman" w:cs="Times New Roman"/>
          <w:color w:val="000000"/>
          <w:sz w:val="32"/>
          <w:szCs w:val="32"/>
        </w:rPr>
        <w:t>Выполнил</w:t>
      </w:r>
      <w:proofErr w:type="spellEnd"/>
      <w:r w:rsidRPr="0080025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Mamaliga Artur </w:t>
      </w:r>
      <w:proofErr w:type="spellStart"/>
      <w:r w:rsidRPr="00800255">
        <w:rPr>
          <w:rFonts w:ascii="Times New Roman" w:eastAsia="Times New Roman" w:hAnsi="Times New Roman" w:cs="Times New Roman"/>
          <w:color w:val="000000"/>
          <w:sz w:val="32"/>
          <w:szCs w:val="32"/>
        </w:rPr>
        <w:t>grupa</w:t>
      </w:r>
      <w:proofErr w:type="spellEnd"/>
      <w:r w:rsidRPr="0080025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I2302-1</w:t>
      </w:r>
    </w:p>
    <w:p w14:paraId="3BB65BEB" w14:textId="77777777" w:rsidR="00800255" w:rsidRPr="00800255" w:rsidRDefault="00800255" w:rsidP="0080025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F10D67" w14:textId="77777777" w:rsidR="00800255" w:rsidRPr="00800255" w:rsidRDefault="00800255" w:rsidP="0080025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9C09C1" w14:textId="77777777" w:rsidR="00800255" w:rsidRPr="00800255" w:rsidRDefault="00800255" w:rsidP="0080025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</w:rPr>
      </w:pPr>
    </w:p>
    <w:p w14:paraId="142EE2B8" w14:textId="77777777" w:rsidR="00800255" w:rsidRPr="00800255" w:rsidRDefault="00800255" w:rsidP="0080025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BC69C2" w14:textId="44A07CBD" w:rsidR="00800255" w:rsidRDefault="00800255" w:rsidP="0080025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DE411D" w14:textId="7874E94C" w:rsidR="00800255" w:rsidRDefault="00800255" w:rsidP="0080025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26FACD" w14:textId="4A705D6B" w:rsidR="00800255" w:rsidRDefault="00800255" w:rsidP="0080025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BCAEA2" w14:textId="088451C0" w:rsidR="00800255" w:rsidRDefault="00800255" w:rsidP="0080025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DE82" w14:textId="6EA4FE0F" w:rsidR="00800255" w:rsidRDefault="00800255" w:rsidP="0080025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B387AD" w14:textId="6468C5FF" w:rsidR="00800255" w:rsidRDefault="00800255" w:rsidP="0080025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80B2C9" w14:textId="3E57991E" w:rsidR="00800255" w:rsidRDefault="00800255" w:rsidP="0080025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99F468" w14:textId="4A4211D2" w:rsidR="00800255" w:rsidRDefault="00800255" w:rsidP="0080025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B28F89" w14:textId="54396A56" w:rsidR="00800255" w:rsidRDefault="00800255" w:rsidP="0080025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B150D7" w14:textId="62771BA6" w:rsidR="00800255" w:rsidRDefault="00800255" w:rsidP="0080025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6C9D74" w14:textId="77E11F10" w:rsidR="00800255" w:rsidRDefault="00800255" w:rsidP="0080025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71A44C" w14:textId="2CB8B846" w:rsidR="00800255" w:rsidRDefault="00800255" w:rsidP="0080025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225E7" w14:textId="2CF4EBE8" w:rsidR="00800255" w:rsidRDefault="00800255" w:rsidP="0080025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387FE9" w14:textId="77777777" w:rsidR="00800255" w:rsidRPr="00800255" w:rsidRDefault="00800255" w:rsidP="0080025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4BA3B8" w14:textId="1D8FB8BB" w:rsidR="00800255" w:rsidRPr="00800255" w:rsidRDefault="00800255" w:rsidP="0080025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0255">
        <w:rPr>
          <w:rFonts w:ascii="Times New Roman" w:eastAsia="Times New Roman" w:hAnsi="Times New Roman" w:cs="Times New Roman"/>
          <w:color w:val="000000"/>
          <w:sz w:val="32"/>
          <w:szCs w:val="32"/>
        </w:rPr>
        <w:t>Кишинев</w:t>
      </w:r>
      <w:proofErr w:type="spellEnd"/>
      <w:r w:rsidRPr="00800255">
        <w:rPr>
          <w:rFonts w:ascii="Times New Roman" w:eastAsia="Times New Roman" w:hAnsi="Times New Roman" w:cs="Times New Roman"/>
          <w:color w:val="000000"/>
          <w:sz w:val="32"/>
          <w:szCs w:val="32"/>
        </w:rPr>
        <w:t>, 2024</w:t>
      </w:r>
    </w:p>
    <w:p w14:paraId="1147CADC" w14:textId="610FD938" w:rsidR="000C4C7F" w:rsidRPr="00800255" w:rsidRDefault="00800255">
      <w:pPr>
        <w:pStyle w:val="Heading2"/>
        <w:rPr>
          <w:color w:val="000000" w:themeColor="text1"/>
          <w:lang w:val="ru-RU"/>
        </w:rPr>
      </w:pPr>
      <w:r w:rsidRPr="00800255">
        <w:rPr>
          <w:color w:val="000000" w:themeColor="text1"/>
          <w:lang w:val="ru-RU"/>
        </w:rPr>
        <w:lastRenderedPageBreak/>
        <w:t>Цель работы:</w:t>
      </w:r>
    </w:p>
    <w:p w14:paraId="0A3E0D67" w14:textId="77777777" w:rsidR="000C4C7F" w:rsidRPr="00800255" w:rsidRDefault="00800255">
      <w:pPr>
        <w:rPr>
          <w:color w:val="000000" w:themeColor="text1"/>
          <w:lang w:val="ru-RU"/>
        </w:rPr>
      </w:pPr>
      <w:r w:rsidRPr="00800255">
        <w:rPr>
          <w:color w:val="000000" w:themeColor="text1"/>
          <w:lang w:val="ru-RU"/>
        </w:rPr>
        <w:t xml:space="preserve">Создать иерархию классов для представления геометрических фигур, включая класс для </w:t>
      </w:r>
      <w:r w:rsidRPr="00800255">
        <w:rPr>
          <w:color w:val="000000" w:themeColor="text1"/>
          <w:lang w:val="ru-RU"/>
        </w:rPr>
        <w:t>прямоугольника и параллелепипеда. Реализовать методы для вычисления площади прямоугольника, объема и веса параллелепипеда, а также провести сравнение двух объектов по объему и весу.</w:t>
      </w:r>
    </w:p>
    <w:p w14:paraId="0994D3BB" w14:textId="77777777" w:rsidR="000C4C7F" w:rsidRPr="00800255" w:rsidRDefault="00800255">
      <w:pPr>
        <w:pStyle w:val="Heading2"/>
        <w:rPr>
          <w:color w:val="000000" w:themeColor="text1"/>
          <w:lang w:val="ru-RU"/>
        </w:rPr>
      </w:pPr>
      <w:r w:rsidRPr="00800255">
        <w:rPr>
          <w:color w:val="000000" w:themeColor="text1"/>
          <w:lang w:val="ru-RU"/>
        </w:rPr>
        <w:t>Задание:</w:t>
      </w:r>
    </w:p>
    <w:p w14:paraId="2D8B5FF6" w14:textId="77777777" w:rsidR="000C4C7F" w:rsidRPr="00800255" w:rsidRDefault="00800255">
      <w:pPr>
        <w:rPr>
          <w:color w:val="000000" w:themeColor="text1"/>
          <w:lang w:val="ru-RU"/>
        </w:rPr>
      </w:pPr>
      <w:r w:rsidRPr="00800255">
        <w:rPr>
          <w:color w:val="000000" w:themeColor="text1"/>
          <w:lang w:val="ru-RU"/>
        </w:rPr>
        <w:t>1. Создать классы Сторона, Прямоугольник и Параллелепипед.</w:t>
      </w:r>
      <w:r w:rsidRPr="00800255">
        <w:rPr>
          <w:color w:val="000000" w:themeColor="text1"/>
          <w:lang w:val="ru-RU"/>
        </w:rPr>
        <w:br/>
        <w:t>2. Кла</w:t>
      </w:r>
      <w:r w:rsidRPr="00800255">
        <w:rPr>
          <w:color w:val="000000" w:themeColor="text1"/>
          <w:lang w:val="ru-RU"/>
        </w:rPr>
        <w:t>сс Прямоугольник должен содержать метод для вычисления площади.</w:t>
      </w:r>
      <w:r w:rsidRPr="00800255">
        <w:rPr>
          <w:color w:val="000000" w:themeColor="text1"/>
          <w:lang w:val="ru-RU"/>
        </w:rPr>
        <w:br/>
        <w:t>3. Класс Параллелепипед должен содержать методы для вычисления объема и веса.</w:t>
      </w:r>
      <w:r w:rsidRPr="00800255">
        <w:rPr>
          <w:color w:val="000000" w:themeColor="text1"/>
          <w:lang w:val="ru-RU"/>
        </w:rPr>
        <w:br/>
        <w:t>4. Классы Прямоугольник и Параллелепипед должны иметь конструкторы.</w:t>
      </w:r>
      <w:r w:rsidRPr="00800255">
        <w:rPr>
          <w:color w:val="000000" w:themeColor="text1"/>
          <w:lang w:val="ru-RU"/>
        </w:rPr>
        <w:br/>
        <w:t xml:space="preserve">5. Создать класс </w:t>
      </w:r>
      <w:r w:rsidRPr="00800255">
        <w:rPr>
          <w:color w:val="000000" w:themeColor="text1"/>
        </w:rPr>
        <w:t>MAIN</w:t>
      </w:r>
      <w:r w:rsidRPr="00800255">
        <w:rPr>
          <w:color w:val="000000" w:themeColor="text1"/>
          <w:lang w:val="ru-RU"/>
        </w:rPr>
        <w:t>, в котором создаются два</w:t>
      </w:r>
      <w:r w:rsidRPr="00800255">
        <w:rPr>
          <w:color w:val="000000" w:themeColor="text1"/>
          <w:lang w:val="ru-RU"/>
        </w:rPr>
        <w:t xml:space="preserve"> параллелепипеда, и определяется, какой из них больший по объему и легче по весу. Вывести на экран все характеристики создаваемых объектов.</w:t>
      </w:r>
    </w:p>
    <w:p w14:paraId="56ED2E97" w14:textId="77777777" w:rsidR="000C4C7F" w:rsidRPr="00800255" w:rsidRDefault="00800255">
      <w:pPr>
        <w:pStyle w:val="Heading2"/>
        <w:rPr>
          <w:color w:val="000000" w:themeColor="text1"/>
          <w:lang w:val="ru-RU"/>
        </w:rPr>
      </w:pPr>
      <w:r w:rsidRPr="00800255">
        <w:rPr>
          <w:color w:val="000000" w:themeColor="text1"/>
          <w:lang w:val="ru-RU"/>
        </w:rPr>
        <w:t>Ход работы:</w:t>
      </w:r>
    </w:p>
    <w:p w14:paraId="642148F8" w14:textId="77777777" w:rsidR="000C4C7F" w:rsidRPr="00800255" w:rsidRDefault="00800255">
      <w:pPr>
        <w:pStyle w:val="Heading3"/>
        <w:rPr>
          <w:color w:val="000000" w:themeColor="text1"/>
          <w:lang w:val="ru-RU"/>
        </w:rPr>
      </w:pPr>
      <w:r w:rsidRPr="00800255">
        <w:rPr>
          <w:color w:val="000000" w:themeColor="text1"/>
          <w:lang w:val="ru-RU"/>
        </w:rPr>
        <w:t>1. Создание классов</w:t>
      </w:r>
    </w:p>
    <w:p w14:paraId="6BF9446F" w14:textId="77777777" w:rsidR="000C4C7F" w:rsidRPr="00800255" w:rsidRDefault="00800255">
      <w:pPr>
        <w:rPr>
          <w:color w:val="000000" w:themeColor="text1"/>
          <w:lang w:val="ru-RU"/>
        </w:rPr>
      </w:pPr>
      <w:r w:rsidRPr="00800255">
        <w:rPr>
          <w:color w:val="000000" w:themeColor="text1"/>
          <w:lang w:val="ru-RU"/>
        </w:rPr>
        <w:t xml:space="preserve">Класс </w:t>
      </w:r>
      <w:r w:rsidRPr="00800255">
        <w:rPr>
          <w:color w:val="000000" w:themeColor="text1"/>
        </w:rPr>
        <w:t>Side</w:t>
      </w:r>
      <w:r w:rsidRPr="00800255">
        <w:rPr>
          <w:color w:val="000000" w:themeColor="text1"/>
          <w:lang w:val="ru-RU"/>
        </w:rPr>
        <w:t xml:space="preserve"> описывает сторону фигуры и </w:t>
      </w:r>
      <w:r w:rsidRPr="00800255">
        <w:rPr>
          <w:color w:val="000000" w:themeColor="text1"/>
          <w:lang w:val="ru-RU"/>
        </w:rPr>
        <w:t>содержит</w:t>
      </w:r>
      <w:r w:rsidRPr="00800255">
        <w:rPr>
          <w:color w:val="000000" w:themeColor="text1"/>
          <w:lang w:val="ru-RU"/>
        </w:rPr>
        <w:t xml:space="preserve"> одно поле - длину стороны (</w:t>
      </w:r>
      <w:r w:rsidRPr="00800255">
        <w:rPr>
          <w:color w:val="000000" w:themeColor="text1"/>
        </w:rPr>
        <w:t>length</w:t>
      </w:r>
      <w:r w:rsidRPr="00800255">
        <w:rPr>
          <w:color w:val="000000" w:themeColor="text1"/>
          <w:lang w:val="ru-RU"/>
        </w:rPr>
        <w:t>), а</w:t>
      </w:r>
      <w:r w:rsidRPr="00800255">
        <w:rPr>
          <w:color w:val="000000" w:themeColor="text1"/>
          <w:lang w:val="ru-RU"/>
        </w:rPr>
        <w:t xml:space="preserve"> также методы доступа и изменения значения длины.</w:t>
      </w:r>
      <w:r w:rsidRPr="00800255">
        <w:rPr>
          <w:color w:val="000000" w:themeColor="text1"/>
          <w:lang w:val="ru-RU"/>
        </w:rPr>
        <w:br/>
        <w:t xml:space="preserve">Класс </w:t>
      </w:r>
      <w:r w:rsidRPr="00800255">
        <w:rPr>
          <w:color w:val="000000" w:themeColor="text1"/>
        </w:rPr>
        <w:t>Rectangle</w:t>
      </w:r>
      <w:r w:rsidRPr="00800255">
        <w:rPr>
          <w:color w:val="000000" w:themeColor="text1"/>
          <w:lang w:val="ru-RU"/>
        </w:rPr>
        <w:t xml:space="preserve"> наследуется от класса </w:t>
      </w:r>
      <w:r w:rsidRPr="00800255">
        <w:rPr>
          <w:color w:val="000000" w:themeColor="text1"/>
        </w:rPr>
        <w:t>Side</w:t>
      </w:r>
      <w:r w:rsidRPr="00800255">
        <w:rPr>
          <w:color w:val="000000" w:themeColor="text1"/>
          <w:lang w:val="ru-RU"/>
        </w:rPr>
        <w:t xml:space="preserve"> и добавляет новое поле </w:t>
      </w:r>
      <w:r w:rsidRPr="00800255">
        <w:rPr>
          <w:color w:val="000000" w:themeColor="text1"/>
        </w:rPr>
        <w:t>width</w:t>
      </w:r>
      <w:r w:rsidRPr="00800255">
        <w:rPr>
          <w:color w:val="000000" w:themeColor="text1"/>
          <w:lang w:val="ru-RU"/>
        </w:rPr>
        <w:t xml:space="preserve">, представляющее ширину прямоугольника. Этот класс содержит конструктор для инициализации длины и ширины прямоугольника, а также метод </w:t>
      </w:r>
      <w:proofErr w:type="spellStart"/>
      <w:proofErr w:type="gramStart"/>
      <w:r w:rsidRPr="00800255">
        <w:rPr>
          <w:color w:val="000000" w:themeColor="text1"/>
        </w:rPr>
        <w:t>calcArea</w:t>
      </w:r>
      <w:proofErr w:type="spellEnd"/>
      <w:r w:rsidRPr="00800255">
        <w:rPr>
          <w:color w:val="000000" w:themeColor="text1"/>
          <w:lang w:val="ru-RU"/>
        </w:rPr>
        <w:t>(</w:t>
      </w:r>
      <w:proofErr w:type="gramEnd"/>
      <w:r w:rsidRPr="00800255">
        <w:rPr>
          <w:color w:val="000000" w:themeColor="text1"/>
          <w:lang w:val="ru-RU"/>
        </w:rPr>
        <w:t>), который вычисляет площадь прямоугольника.</w:t>
      </w:r>
      <w:r w:rsidRPr="00800255">
        <w:rPr>
          <w:color w:val="000000" w:themeColor="text1"/>
          <w:lang w:val="ru-RU"/>
        </w:rPr>
        <w:br/>
        <w:t xml:space="preserve">Класс </w:t>
      </w:r>
      <w:r w:rsidRPr="00800255">
        <w:rPr>
          <w:color w:val="000000" w:themeColor="text1"/>
        </w:rPr>
        <w:t>Parallelepiped</w:t>
      </w:r>
      <w:r w:rsidRPr="00800255">
        <w:rPr>
          <w:color w:val="000000" w:themeColor="text1"/>
          <w:lang w:val="ru-RU"/>
        </w:rPr>
        <w:t xml:space="preserve"> наследуется от класса </w:t>
      </w:r>
      <w:r w:rsidRPr="00800255">
        <w:rPr>
          <w:color w:val="000000" w:themeColor="text1"/>
        </w:rPr>
        <w:t>Rectangle</w:t>
      </w:r>
      <w:r w:rsidRPr="00800255">
        <w:rPr>
          <w:color w:val="000000" w:themeColor="text1"/>
          <w:lang w:val="ru-RU"/>
        </w:rPr>
        <w:t xml:space="preserve"> и добавляет новое поле </w:t>
      </w:r>
      <w:r w:rsidRPr="00800255">
        <w:rPr>
          <w:color w:val="000000" w:themeColor="text1"/>
        </w:rPr>
        <w:t>height</w:t>
      </w:r>
      <w:r w:rsidRPr="00800255">
        <w:rPr>
          <w:color w:val="000000" w:themeColor="text1"/>
          <w:lang w:val="ru-RU"/>
        </w:rPr>
        <w:t xml:space="preserve">, представляющее высоту параллелепипеда, а также поле </w:t>
      </w:r>
      <w:r w:rsidRPr="00800255">
        <w:rPr>
          <w:color w:val="000000" w:themeColor="text1"/>
        </w:rPr>
        <w:t>density</w:t>
      </w:r>
      <w:r w:rsidRPr="00800255">
        <w:rPr>
          <w:color w:val="000000" w:themeColor="text1"/>
          <w:lang w:val="ru-RU"/>
        </w:rPr>
        <w:t>, которое описывает плотность материала.</w:t>
      </w:r>
    </w:p>
    <w:p w14:paraId="54C33735" w14:textId="77777777" w:rsidR="000C4C7F" w:rsidRPr="00800255" w:rsidRDefault="00800255">
      <w:pPr>
        <w:pStyle w:val="Heading3"/>
        <w:rPr>
          <w:color w:val="000000" w:themeColor="text1"/>
          <w:lang w:val="ru-RU"/>
        </w:rPr>
      </w:pPr>
      <w:r w:rsidRPr="00800255">
        <w:rPr>
          <w:color w:val="000000" w:themeColor="text1"/>
          <w:lang w:val="ru-RU"/>
        </w:rPr>
        <w:t>2. Реализация клас</w:t>
      </w:r>
      <w:r w:rsidRPr="00800255">
        <w:rPr>
          <w:color w:val="000000" w:themeColor="text1"/>
          <w:lang w:val="ru-RU"/>
        </w:rPr>
        <w:t xml:space="preserve">са </w:t>
      </w:r>
      <w:r w:rsidRPr="00800255">
        <w:rPr>
          <w:color w:val="000000" w:themeColor="text1"/>
        </w:rPr>
        <w:t>MAIN</w:t>
      </w:r>
    </w:p>
    <w:p w14:paraId="6029C0D9" w14:textId="77777777" w:rsidR="000C4C7F" w:rsidRPr="00800255" w:rsidRDefault="00800255">
      <w:pPr>
        <w:rPr>
          <w:color w:val="000000" w:themeColor="text1"/>
          <w:lang w:val="ru-RU"/>
        </w:rPr>
      </w:pPr>
      <w:r w:rsidRPr="00800255">
        <w:rPr>
          <w:color w:val="000000" w:themeColor="text1"/>
          <w:lang w:val="ru-RU"/>
        </w:rPr>
        <w:t xml:space="preserve">В классе </w:t>
      </w:r>
      <w:r w:rsidRPr="00800255">
        <w:rPr>
          <w:color w:val="000000" w:themeColor="text1"/>
        </w:rPr>
        <w:t>Program</w:t>
      </w:r>
      <w:r w:rsidRPr="00800255">
        <w:rPr>
          <w:color w:val="000000" w:themeColor="text1"/>
          <w:lang w:val="ru-RU"/>
        </w:rPr>
        <w:t xml:space="preserve"> создаются два объекта класса </w:t>
      </w:r>
      <w:r w:rsidRPr="00800255">
        <w:rPr>
          <w:color w:val="000000" w:themeColor="text1"/>
        </w:rPr>
        <w:t>Parallelepiped</w:t>
      </w:r>
      <w:r w:rsidRPr="00800255">
        <w:rPr>
          <w:color w:val="000000" w:themeColor="text1"/>
          <w:lang w:val="ru-RU"/>
        </w:rPr>
        <w:t xml:space="preserve"> с различными характеристиками. После этого выводятся их параметры, и выполняется сравнение по объему и весу.</w:t>
      </w:r>
    </w:p>
    <w:p w14:paraId="3CD82172" w14:textId="77777777" w:rsidR="000C4C7F" w:rsidRPr="00800255" w:rsidRDefault="00800255">
      <w:pPr>
        <w:pStyle w:val="Heading3"/>
        <w:rPr>
          <w:color w:val="000000" w:themeColor="text1"/>
          <w:lang w:val="ru-RU"/>
        </w:rPr>
      </w:pPr>
      <w:r w:rsidRPr="00800255">
        <w:rPr>
          <w:color w:val="000000" w:themeColor="text1"/>
          <w:lang w:val="ru-RU"/>
        </w:rPr>
        <w:t>3. Результаты выполнения программы</w:t>
      </w:r>
    </w:p>
    <w:p w14:paraId="4A87D95F" w14:textId="77777777" w:rsidR="000C4C7F" w:rsidRPr="00800255" w:rsidRDefault="00800255">
      <w:pPr>
        <w:rPr>
          <w:color w:val="000000" w:themeColor="text1"/>
          <w:lang w:val="ru-RU"/>
        </w:rPr>
      </w:pPr>
      <w:r w:rsidRPr="00800255">
        <w:rPr>
          <w:color w:val="000000" w:themeColor="text1"/>
          <w:lang w:val="ru-RU"/>
        </w:rPr>
        <w:t>Характеристики первого параллелепипеда:</w:t>
      </w:r>
      <w:r w:rsidRPr="00800255">
        <w:rPr>
          <w:color w:val="000000" w:themeColor="text1"/>
          <w:lang w:val="ru-RU"/>
        </w:rPr>
        <w:br/>
      </w:r>
      <w:r w:rsidRPr="00800255">
        <w:rPr>
          <w:color w:val="000000" w:themeColor="text1"/>
        </w:rPr>
        <w:t>Sid</w:t>
      </w:r>
      <w:r w:rsidRPr="00800255">
        <w:rPr>
          <w:color w:val="000000" w:themeColor="text1"/>
        </w:rPr>
        <w:t>e</w:t>
      </w:r>
      <w:r w:rsidRPr="00800255">
        <w:rPr>
          <w:color w:val="000000" w:themeColor="text1"/>
          <w:lang w:val="ru-RU"/>
        </w:rPr>
        <w:t xml:space="preserve"> [</w:t>
      </w:r>
      <w:r w:rsidRPr="00800255">
        <w:rPr>
          <w:color w:val="000000" w:themeColor="text1"/>
        </w:rPr>
        <w:t>length</w:t>
      </w:r>
      <w:r w:rsidRPr="00800255">
        <w:rPr>
          <w:color w:val="000000" w:themeColor="text1"/>
          <w:lang w:val="ru-RU"/>
        </w:rPr>
        <w:t xml:space="preserve">=4] </w:t>
      </w:r>
      <w:r w:rsidRPr="00800255">
        <w:rPr>
          <w:color w:val="000000" w:themeColor="text1"/>
        </w:rPr>
        <w:t>Rectangle</w:t>
      </w:r>
      <w:r w:rsidRPr="00800255">
        <w:rPr>
          <w:color w:val="000000" w:themeColor="text1"/>
          <w:lang w:val="ru-RU"/>
        </w:rPr>
        <w:t xml:space="preserve"> [</w:t>
      </w:r>
      <w:r w:rsidRPr="00800255">
        <w:rPr>
          <w:color w:val="000000" w:themeColor="text1"/>
        </w:rPr>
        <w:t>width</w:t>
      </w:r>
      <w:r w:rsidRPr="00800255">
        <w:rPr>
          <w:color w:val="000000" w:themeColor="text1"/>
          <w:lang w:val="ru-RU"/>
        </w:rPr>
        <w:t xml:space="preserve">=4, </w:t>
      </w:r>
      <w:r w:rsidRPr="00800255">
        <w:rPr>
          <w:color w:val="000000" w:themeColor="text1"/>
        </w:rPr>
        <w:t>area</w:t>
      </w:r>
      <w:r w:rsidRPr="00800255">
        <w:rPr>
          <w:color w:val="000000" w:themeColor="text1"/>
          <w:lang w:val="ru-RU"/>
        </w:rPr>
        <w:t xml:space="preserve">=16] </w:t>
      </w:r>
      <w:r w:rsidRPr="00800255">
        <w:rPr>
          <w:color w:val="000000" w:themeColor="text1"/>
        </w:rPr>
        <w:t>Parallelepiped</w:t>
      </w:r>
      <w:r w:rsidRPr="00800255">
        <w:rPr>
          <w:color w:val="000000" w:themeColor="text1"/>
          <w:lang w:val="ru-RU"/>
        </w:rPr>
        <w:t xml:space="preserve"> [</w:t>
      </w:r>
      <w:r w:rsidRPr="00800255">
        <w:rPr>
          <w:color w:val="000000" w:themeColor="text1"/>
        </w:rPr>
        <w:t>height</w:t>
      </w:r>
      <w:r w:rsidRPr="00800255">
        <w:rPr>
          <w:color w:val="000000" w:themeColor="text1"/>
          <w:lang w:val="ru-RU"/>
        </w:rPr>
        <w:t xml:space="preserve">=6, </w:t>
      </w:r>
      <w:r w:rsidRPr="00800255">
        <w:rPr>
          <w:color w:val="000000" w:themeColor="text1"/>
        </w:rPr>
        <w:t>density</w:t>
      </w:r>
      <w:r w:rsidRPr="00800255">
        <w:rPr>
          <w:color w:val="000000" w:themeColor="text1"/>
          <w:lang w:val="ru-RU"/>
        </w:rPr>
        <w:t xml:space="preserve">=2.5, </w:t>
      </w:r>
      <w:r w:rsidRPr="00800255">
        <w:rPr>
          <w:color w:val="000000" w:themeColor="text1"/>
        </w:rPr>
        <w:t>volume</w:t>
      </w:r>
      <w:r w:rsidRPr="00800255">
        <w:rPr>
          <w:color w:val="000000" w:themeColor="text1"/>
          <w:lang w:val="ru-RU"/>
        </w:rPr>
        <w:t xml:space="preserve">=96, </w:t>
      </w:r>
      <w:r w:rsidRPr="00800255">
        <w:rPr>
          <w:color w:val="000000" w:themeColor="text1"/>
        </w:rPr>
        <w:t>weight</w:t>
      </w:r>
      <w:r w:rsidRPr="00800255">
        <w:rPr>
          <w:color w:val="000000" w:themeColor="text1"/>
          <w:lang w:val="ru-RU"/>
        </w:rPr>
        <w:t>=240.0]</w:t>
      </w:r>
      <w:r w:rsidRPr="00800255">
        <w:rPr>
          <w:color w:val="000000" w:themeColor="text1"/>
          <w:lang w:val="ru-RU"/>
        </w:rPr>
        <w:br/>
      </w:r>
      <w:r w:rsidRPr="00800255">
        <w:rPr>
          <w:color w:val="000000" w:themeColor="text1"/>
          <w:lang w:val="ru-RU"/>
        </w:rPr>
        <w:br/>
        <w:t>Характеристики второго параллелепипеда:</w:t>
      </w:r>
      <w:r w:rsidRPr="00800255">
        <w:rPr>
          <w:color w:val="000000" w:themeColor="text1"/>
          <w:lang w:val="ru-RU"/>
        </w:rPr>
        <w:br/>
      </w:r>
      <w:r w:rsidRPr="00800255">
        <w:rPr>
          <w:color w:val="000000" w:themeColor="text1"/>
        </w:rPr>
        <w:t>Side</w:t>
      </w:r>
      <w:r w:rsidRPr="00800255">
        <w:rPr>
          <w:color w:val="000000" w:themeColor="text1"/>
          <w:lang w:val="ru-RU"/>
        </w:rPr>
        <w:t xml:space="preserve"> [</w:t>
      </w:r>
      <w:r w:rsidRPr="00800255">
        <w:rPr>
          <w:color w:val="000000" w:themeColor="text1"/>
        </w:rPr>
        <w:t>length</w:t>
      </w:r>
      <w:r w:rsidRPr="00800255">
        <w:rPr>
          <w:color w:val="000000" w:themeColor="text1"/>
          <w:lang w:val="ru-RU"/>
        </w:rPr>
        <w:t xml:space="preserve">=3] </w:t>
      </w:r>
      <w:r w:rsidRPr="00800255">
        <w:rPr>
          <w:color w:val="000000" w:themeColor="text1"/>
        </w:rPr>
        <w:t>Rectangle</w:t>
      </w:r>
      <w:r w:rsidRPr="00800255">
        <w:rPr>
          <w:color w:val="000000" w:themeColor="text1"/>
          <w:lang w:val="ru-RU"/>
        </w:rPr>
        <w:t xml:space="preserve"> [</w:t>
      </w:r>
      <w:r w:rsidRPr="00800255">
        <w:rPr>
          <w:color w:val="000000" w:themeColor="text1"/>
        </w:rPr>
        <w:t>width</w:t>
      </w:r>
      <w:r w:rsidRPr="00800255">
        <w:rPr>
          <w:color w:val="000000" w:themeColor="text1"/>
          <w:lang w:val="ru-RU"/>
        </w:rPr>
        <w:t xml:space="preserve">=6, </w:t>
      </w:r>
      <w:r w:rsidRPr="00800255">
        <w:rPr>
          <w:color w:val="000000" w:themeColor="text1"/>
        </w:rPr>
        <w:t>area</w:t>
      </w:r>
      <w:r w:rsidRPr="00800255">
        <w:rPr>
          <w:color w:val="000000" w:themeColor="text1"/>
          <w:lang w:val="ru-RU"/>
        </w:rPr>
        <w:t xml:space="preserve">=18] </w:t>
      </w:r>
      <w:r w:rsidRPr="00800255">
        <w:rPr>
          <w:color w:val="000000" w:themeColor="text1"/>
        </w:rPr>
        <w:t>Parallelepiped</w:t>
      </w:r>
      <w:r w:rsidRPr="00800255">
        <w:rPr>
          <w:color w:val="000000" w:themeColor="text1"/>
          <w:lang w:val="ru-RU"/>
        </w:rPr>
        <w:t xml:space="preserve"> [</w:t>
      </w:r>
      <w:r w:rsidRPr="00800255">
        <w:rPr>
          <w:color w:val="000000" w:themeColor="text1"/>
        </w:rPr>
        <w:t>height</w:t>
      </w:r>
      <w:r w:rsidRPr="00800255">
        <w:rPr>
          <w:color w:val="000000" w:themeColor="text1"/>
          <w:lang w:val="ru-RU"/>
        </w:rPr>
        <w:t xml:space="preserve">=7, </w:t>
      </w:r>
      <w:r w:rsidRPr="00800255">
        <w:rPr>
          <w:color w:val="000000" w:themeColor="text1"/>
        </w:rPr>
        <w:t>density</w:t>
      </w:r>
      <w:r w:rsidRPr="00800255">
        <w:rPr>
          <w:color w:val="000000" w:themeColor="text1"/>
          <w:lang w:val="ru-RU"/>
        </w:rPr>
        <w:t xml:space="preserve">=3.0, </w:t>
      </w:r>
      <w:r w:rsidRPr="00800255">
        <w:rPr>
          <w:color w:val="000000" w:themeColor="text1"/>
        </w:rPr>
        <w:t>volume</w:t>
      </w:r>
      <w:r w:rsidRPr="00800255">
        <w:rPr>
          <w:color w:val="000000" w:themeColor="text1"/>
          <w:lang w:val="ru-RU"/>
        </w:rPr>
        <w:t xml:space="preserve">=126, </w:t>
      </w:r>
      <w:r w:rsidRPr="00800255">
        <w:rPr>
          <w:color w:val="000000" w:themeColor="text1"/>
        </w:rPr>
        <w:t>weight</w:t>
      </w:r>
      <w:r w:rsidRPr="00800255">
        <w:rPr>
          <w:color w:val="000000" w:themeColor="text1"/>
          <w:lang w:val="ru-RU"/>
        </w:rPr>
        <w:t>=378.0]</w:t>
      </w:r>
      <w:r w:rsidRPr="00800255">
        <w:rPr>
          <w:color w:val="000000" w:themeColor="text1"/>
          <w:lang w:val="ru-RU"/>
        </w:rPr>
        <w:br/>
      </w:r>
      <w:r w:rsidRPr="00800255">
        <w:rPr>
          <w:color w:val="000000" w:themeColor="text1"/>
          <w:lang w:val="ru-RU"/>
        </w:rPr>
        <w:br/>
        <w:t>Сравнение параллелепипедов:</w:t>
      </w:r>
      <w:r w:rsidRPr="00800255">
        <w:rPr>
          <w:color w:val="000000" w:themeColor="text1"/>
          <w:lang w:val="ru-RU"/>
        </w:rPr>
        <w:br/>
      </w:r>
      <w:r w:rsidRPr="00800255">
        <w:rPr>
          <w:color w:val="000000" w:themeColor="text1"/>
          <w:lang w:val="ru-RU"/>
        </w:rPr>
        <w:lastRenderedPageBreak/>
        <w:t>- Параллелепипед 2 имеет больший объем.</w:t>
      </w:r>
      <w:r w:rsidRPr="00800255">
        <w:rPr>
          <w:color w:val="000000" w:themeColor="text1"/>
          <w:lang w:val="ru-RU"/>
        </w:rPr>
        <w:br/>
        <w:t>- Параллелепипед 1 легче.</w:t>
      </w:r>
    </w:p>
    <w:p w14:paraId="58AAEBE0" w14:textId="77777777" w:rsidR="000C4C7F" w:rsidRPr="00800255" w:rsidRDefault="00800255">
      <w:pPr>
        <w:pStyle w:val="Heading2"/>
        <w:rPr>
          <w:color w:val="000000" w:themeColor="text1"/>
          <w:lang w:val="ru-RU"/>
        </w:rPr>
      </w:pPr>
      <w:r w:rsidRPr="00800255">
        <w:rPr>
          <w:color w:val="000000" w:themeColor="text1"/>
          <w:lang w:val="ru-RU"/>
        </w:rPr>
        <w:t>4. Исходный код программы</w:t>
      </w:r>
    </w:p>
    <w:p w14:paraId="3027CC77" w14:textId="77777777" w:rsidR="000C4C7F" w:rsidRPr="00800255" w:rsidRDefault="00800255">
      <w:pPr>
        <w:pStyle w:val="Heading3"/>
        <w:rPr>
          <w:color w:val="000000" w:themeColor="text1"/>
          <w:lang w:val="ru-RU"/>
        </w:rPr>
      </w:pPr>
      <w:r w:rsidRPr="00800255">
        <w:rPr>
          <w:color w:val="000000" w:themeColor="text1"/>
          <w:lang w:val="ru-RU"/>
        </w:rPr>
        <w:t xml:space="preserve">Класс </w:t>
      </w:r>
      <w:r w:rsidRPr="00800255">
        <w:rPr>
          <w:color w:val="000000" w:themeColor="text1"/>
        </w:rPr>
        <w:t>Program</w:t>
      </w:r>
      <w:r w:rsidRPr="00800255">
        <w:rPr>
          <w:color w:val="000000" w:themeColor="text1"/>
          <w:lang w:val="ru-RU"/>
        </w:rPr>
        <w:t>.</w:t>
      </w:r>
      <w:r w:rsidRPr="00800255">
        <w:rPr>
          <w:color w:val="000000" w:themeColor="text1"/>
        </w:rPr>
        <w:t>java</w:t>
      </w:r>
      <w:r w:rsidRPr="00800255">
        <w:rPr>
          <w:color w:val="000000" w:themeColor="text1"/>
          <w:lang w:val="ru-RU"/>
        </w:rPr>
        <w:t>:</w:t>
      </w:r>
    </w:p>
    <w:p w14:paraId="01DBADC7" w14:textId="77777777" w:rsidR="000C4C7F" w:rsidRPr="00800255" w:rsidRDefault="00800255">
      <w:pPr>
        <w:rPr>
          <w:color w:val="000000" w:themeColor="text1"/>
        </w:rPr>
      </w:pPr>
      <w:r w:rsidRPr="00800255">
        <w:rPr>
          <w:color w:val="000000" w:themeColor="text1"/>
        </w:rPr>
        <w:t>public class Program {</w:t>
      </w:r>
      <w:r w:rsidRPr="00800255">
        <w:rPr>
          <w:color w:val="000000" w:themeColor="text1"/>
        </w:rPr>
        <w:br/>
        <w:t xml:space="preserve">  public static void </w:t>
      </w:r>
      <w:proofErr w:type="gramStart"/>
      <w:r w:rsidRPr="00800255">
        <w:rPr>
          <w:color w:val="000000" w:themeColor="text1"/>
        </w:rPr>
        <w:t>main(</w:t>
      </w:r>
      <w:proofErr w:type="gramEnd"/>
      <w:r w:rsidRPr="00800255">
        <w:rPr>
          <w:color w:val="000000" w:themeColor="text1"/>
        </w:rPr>
        <w:t>String[] args) {</w:t>
      </w:r>
      <w:r w:rsidRPr="00800255">
        <w:rPr>
          <w:color w:val="000000" w:themeColor="text1"/>
        </w:rPr>
        <w:br/>
        <w:t xml:space="preserve">    Form form = new Form();</w:t>
      </w:r>
      <w:r w:rsidRPr="00800255">
        <w:rPr>
          <w:color w:val="000000" w:themeColor="text1"/>
        </w:rPr>
        <w:br/>
      </w:r>
      <w:r w:rsidRPr="00800255">
        <w:rPr>
          <w:color w:val="000000" w:themeColor="text1"/>
        </w:rPr>
        <w:br/>
        <w:t xml:space="preserve">    Form.Parallelep</w:t>
      </w:r>
      <w:r w:rsidRPr="00800255">
        <w:rPr>
          <w:color w:val="000000" w:themeColor="text1"/>
        </w:rPr>
        <w:t>iped p1 = form.new Parallelepiped(4, 4, 6, 2.5);</w:t>
      </w:r>
      <w:r w:rsidRPr="00800255">
        <w:rPr>
          <w:color w:val="000000" w:themeColor="text1"/>
        </w:rPr>
        <w:br/>
        <w:t xml:space="preserve">    Form.Parallelepiped p2 = form.new Parallelepiped(3, 6, 7, 3.0);</w:t>
      </w:r>
      <w:r w:rsidRPr="00800255">
        <w:rPr>
          <w:color w:val="000000" w:themeColor="text1"/>
        </w:rPr>
        <w:br/>
      </w:r>
      <w:r w:rsidRPr="00800255">
        <w:rPr>
          <w:color w:val="000000" w:themeColor="text1"/>
        </w:rPr>
        <w:br/>
        <w:t xml:space="preserve">    System.out.println("[ + ] Parallelepiped 1 characteristics:");</w:t>
      </w:r>
      <w:r w:rsidRPr="00800255">
        <w:rPr>
          <w:color w:val="000000" w:themeColor="text1"/>
        </w:rPr>
        <w:br/>
        <w:t xml:space="preserve">    System.out.println(p1);</w:t>
      </w:r>
      <w:r w:rsidRPr="00800255">
        <w:rPr>
          <w:color w:val="000000" w:themeColor="text1"/>
        </w:rPr>
        <w:br/>
      </w:r>
      <w:r w:rsidRPr="00800255">
        <w:rPr>
          <w:color w:val="000000" w:themeColor="text1"/>
        </w:rPr>
        <w:br/>
        <w:t xml:space="preserve">    System.out.println("\n[ + ] Parallelep</w:t>
      </w:r>
      <w:r w:rsidRPr="00800255">
        <w:rPr>
          <w:color w:val="000000" w:themeColor="text1"/>
        </w:rPr>
        <w:t>iped 2 characteristics:");</w:t>
      </w:r>
      <w:r w:rsidRPr="00800255">
        <w:rPr>
          <w:color w:val="000000" w:themeColor="text1"/>
        </w:rPr>
        <w:br/>
        <w:t xml:space="preserve">    System.out.println(p2);</w:t>
      </w:r>
      <w:r w:rsidRPr="00800255">
        <w:rPr>
          <w:color w:val="000000" w:themeColor="text1"/>
        </w:rPr>
        <w:br/>
      </w:r>
      <w:r w:rsidRPr="00800255">
        <w:rPr>
          <w:color w:val="000000" w:themeColor="text1"/>
        </w:rPr>
        <w:br/>
        <w:t xml:space="preserve">    form.compareParallelepipeds(p1,p2);</w:t>
      </w:r>
      <w:r w:rsidRPr="00800255">
        <w:rPr>
          <w:color w:val="000000" w:themeColor="text1"/>
        </w:rPr>
        <w:br/>
        <w:t xml:space="preserve">  }</w:t>
      </w:r>
      <w:r w:rsidRPr="00800255">
        <w:rPr>
          <w:color w:val="000000" w:themeColor="text1"/>
        </w:rPr>
        <w:br/>
        <w:t>}</w:t>
      </w:r>
    </w:p>
    <w:p w14:paraId="63A655C7" w14:textId="77777777" w:rsidR="000C4C7F" w:rsidRPr="00800255" w:rsidRDefault="00800255">
      <w:pPr>
        <w:pStyle w:val="Heading3"/>
        <w:rPr>
          <w:color w:val="000000" w:themeColor="text1"/>
        </w:rPr>
      </w:pPr>
      <w:r w:rsidRPr="00800255">
        <w:rPr>
          <w:color w:val="000000" w:themeColor="text1"/>
        </w:rPr>
        <w:t>Класс Form.java:</w:t>
      </w:r>
    </w:p>
    <w:p w14:paraId="7F358CC2" w14:textId="77777777" w:rsidR="000C4C7F" w:rsidRPr="00800255" w:rsidRDefault="00800255">
      <w:pPr>
        <w:rPr>
          <w:color w:val="000000" w:themeColor="text1"/>
        </w:rPr>
      </w:pPr>
      <w:r w:rsidRPr="00800255">
        <w:rPr>
          <w:color w:val="000000" w:themeColor="text1"/>
        </w:rPr>
        <w:t>public class Form {</w:t>
      </w:r>
      <w:r w:rsidRPr="00800255">
        <w:rPr>
          <w:color w:val="000000" w:themeColor="text1"/>
        </w:rPr>
        <w:br/>
      </w:r>
      <w:r w:rsidRPr="00800255">
        <w:rPr>
          <w:color w:val="000000" w:themeColor="text1"/>
        </w:rPr>
        <w:br/>
        <w:t xml:space="preserve">  public class Side {</w:t>
      </w:r>
      <w:r w:rsidRPr="00800255">
        <w:rPr>
          <w:color w:val="000000" w:themeColor="text1"/>
        </w:rPr>
        <w:br/>
        <w:t xml:space="preserve">    public int length;</w:t>
      </w:r>
      <w:r w:rsidRPr="00800255">
        <w:rPr>
          <w:color w:val="000000" w:themeColor="text1"/>
        </w:rPr>
        <w:br/>
      </w:r>
      <w:r w:rsidRPr="00800255">
        <w:rPr>
          <w:color w:val="000000" w:themeColor="text1"/>
        </w:rPr>
        <w:br/>
        <w:t xml:space="preserve">    public int getLen() {</w:t>
      </w:r>
      <w:r w:rsidRPr="00800255">
        <w:rPr>
          <w:color w:val="000000" w:themeColor="text1"/>
        </w:rPr>
        <w:br/>
        <w:t xml:space="preserve">      return length;</w:t>
      </w:r>
      <w:r w:rsidRPr="00800255">
        <w:rPr>
          <w:color w:val="000000" w:themeColor="text1"/>
        </w:rPr>
        <w:br/>
        <w:t xml:space="preserve">    }</w:t>
      </w:r>
      <w:r w:rsidRPr="00800255">
        <w:rPr>
          <w:color w:val="000000" w:themeColor="text1"/>
        </w:rPr>
        <w:br/>
      </w:r>
      <w:r w:rsidRPr="00800255">
        <w:rPr>
          <w:color w:val="000000" w:themeColor="text1"/>
        </w:rPr>
        <w:br/>
        <w:t xml:space="preserve">    public void </w:t>
      </w:r>
      <w:r w:rsidRPr="00800255">
        <w:rPr>
          <w:color w:val="000000" w:themeColor="text1"/>
        </w:rPr>
        <w:t>setLen(int length) {</w:t>
      </w:r>
      <w:r w:rsidRPr="00800255">
        <w:rPr>
          <w:color w:val="000000" w:themeColor="text1"/>
        </w:rPr>
        <w:br/>
        <w:t xml:space="preserve">      this.length = length;</w:t>
      </w:r>
      <w:r w:rsidRPr="00800255">
        <w:rPr>
          <w:color w:val="000000" w:themeColor="text1"/>
        </w:rPr>
        <w:br/>
        <w:t xml:space="preserve">    }</w:t>
      </w:r>
      <w:r w:rsidRPr="00800255">
        <w:rPr>
          <w:color w:val="000000" w:themeColor="text1"/>
        </w:rPr>
        <w:br/>
      </w:r>
      <w:r w:rsidRPr="00800255">
        <w:rPr>
          <w:color w:val="000000" w:themeColor="text1"/>
        </w:rPr>
        <w:br/>
        <w:t xml:space="preserve">    @Override</w:t>
      </w:r>
      <w:r w:rsidRPr="00800255">
        <w:rPr>
          <w:color w:val="000000" w:themeColor="text1"/>
        </w:rPr>
        <w:br/>
        <w:t xml:space="preserve">    public String toString() {</w:t>
      </w:r>
      <w:r w:rsidRPr="00800255">
        <w:rPr>
          <w:color w:val="000000" w:themeColor="text1"/>
        </w:rPr>
        <w:br/>
        <w:t xml:space="preserve">      return "Side [length=" + length + "]";</w:t>
      </w:r>
      <w:r w:rsidRPr="00800255">
        <w:rPr>
          <w:color w:val="000000" w:themeColor="text1"/>
        </w:rPr>
        <w:br/>
        <w:t xml:space="preserve">    }</w:t>
      </w:r>
      <w:r w:rsidRPr="00800255">
        <w:rPr>
          <w:color w:val="000000" w:themeColor="text1"/>
        </w:rPr>
        <w:br/>
        <w:t xml:space="preserve">  }</w:t>
      </w:r>
      <w:r w:rsidRPr="00800255">
        <w:rPr>
          <w:color w:val="000000" w:themeColor="text1"/>
        </w:rPr>
        <w:br/>
      </w:r>
      <w:r w:rsidRPr="00800255">
        <w:rPr>
          <w:color w:val="000000" w:themeColor="text1"/>
        </w:rPr>
        <w:br/>
        <w:t xml:space="preserve">  public class Rectangle extends Side {</w:t>
      </w:r>
      <w:r w:rsidRPr="00800255">
        <w:rPr>
          <w:color w:val="000000" w:themeColor="text1"/>
        </w:rPr>
        <w:br/>
      </w:r>
      <w:r w:rsidRPr="00800255">
        <w:rPr>
          <w:color w:val="000000" w:themeColor="text1"/>
        </w:rPr>
        <w:lastRenderedPageBreak/>
        <w:br/>
        <w:t xml:space="preserve">    public int width;</w:t>
      </w:r>
      <w:r w:rsidRPr="00800255">
        <w:rPr>
          <w:color w:val="000000" w:themeColor="text1"/>
        </w:rPr>
        <w:br/>
      </w:r>
      <w:r w:rsidRPr="00800255">
        <w:rPr>
          <w:color w:val="000000" w:themeColor="text1"/>
        </w:rPr>
        <w:br/>
        <w:t xml:space="preserve">    public Rectangle(int length, in</w:t>
      </w:r>
      <w:r w:rsidRPr="00800255">
        <w:rPr>
          <w:color w:val="000000" w:themeColor="text1"/>
        </w:rPr>
        <w:t>t width) {</w:t>
      </w:r>
      <w:r w:rsidRPr="00800255">
        <w:rPr>
          <w:color w:val="000000" w:themeColor="text1"/>
        </w:rPr>
        <w:br/>
        <w:t xml:space="preserve">      setLen(length);</w:t>
      </w:r>
      <w:r w:rsidRPr="00800255">
        <w:rPr>
          <w:color w:val="000000" w:themeColor="text1"/>
        </w:rPr>
        <w:br/>
        <w:t xml:space="preserve">      this.width = width;</w:t>
      </w:r>
      <w:r w:rsidRPr="00800255">
        <w:rPr>
          <w:color w:val="000000" w:themeColor="text1"/>
        </w:rPr>
        <w:br/>
        <w:t xml:space="preserve">    }</w:t>
      </w:r>
      <w:r w:rsidRPr="00800255">
        <w:rPr>
          <w:color w:val="000000" w:themeColor="text1"/>
        </w:rPr>
        <w:br/>
      </w:r>
      <w:r w:rsidRPr="00800255">
        <w:rPr>
          <w:color w:val="000000" w:themeColor="text1"/>
        </w:rPr>
        <w:br/>
        <w:t xml:space="preserve">    public int calcArea() {</w:t>
      </w:r>
      <w:r w:rsidRPr="00800255">
        <w:rPr>
          <w:color w:val="000000" w:themeColor="text1"/>
        </w:rPr>
        <w:br/>
        <w:t xml:space="preserve">      return getLen() * width;</w:t>
      </w:r>
      <w:r w:rsidRPr="00800255">
        <w:rPr>
          <w:color w:val="000000" w:themeColor="text1"/>
        </w:rPr>
        <w:br/>
        <w:t xml:space="preserve">    }</w:t>
      </w:r>
      <w:r w:rsidRPr="00800255">
        <w:rPr>
          <w:color w:val="000000" w:themeColor="text1"/>
        </w:rPr>
        <w:br/>
      </w:r>
      <w:r w:rsidRPr="00800255">
        <w:rPr>
          <w:color w:val="000000" w:themeColor="text1"/>
        </w:rPr>
        <w:br/>
        <w:t xml:space="preserve">    @Override</w:t>
      </w:r>
      <w:r w:rsidRPr="00800255">
        <w:rPr>
          <w:color w:val="000000" w:themeColor="text1"/>
        </w:rPr>
        <w:br/>
        <w:t xml:space="preserve">    public String toString() {</w:t>
      </w:r>
      <w:r w:rsidRPr="00800255">
        <w:rPr>
          <w:color w:val="000000" w:themeColor="text1"/>
        </w:rPr>
        <w:br/>
        <w:t xml:space="preserve">      return super.toString() + "Rectangle [width=" + width + ", area=" + calcA</w:t>
      </w:r>
      <w:r w:rsidRPr="00800255">
        <w:rPr>
          <w:color w:val="000000" w:themeColor="text1"/>
        </w:rPr>
        <w:t>rea() + "] ";</w:t>
      </w:r>
      <w:r w:rsidRPr="00800255">
        <w:rPr>
          <w:color w:val="000000" w:themeColor="text1"/>
        </w:rPr>
        <w:br/>
        <w:t xml:space="preserve">    }</w:t>
      </w:r>
      <w:r w:rsidRPr="00800255">
        <w:rPr>
          <w:color w:val="000000" w:themeColor="text1"/>
        </w:rPr>
        <w:br/>
        <w:t xml:space="preserve">  }</w:t>
      </w:r>
      <w:r w:rsidRPr="00800255">
        <w:rPr>
          <w:color w:val="000000" w:themeColor="text1"/>
        </w:rPr>
        <w:br/>
      </w:r>
      <w:r w:rsidRPr="00800255">
        <w:rPr>
          <w:color w:val="000000" w:themeColor="text1"/>
        </w:rPr>
        <w:br/>
        <w:t xml:space="preserve">  public class Parallelepiped extends Rectangle {</w:t>
      </w:r>
      <w:r w:rsidRPr="00800255">
        <w:rPr>
          <w:color w:val="000000" w:themeColor="text1"/>
        </w:rPr>
        <w:br/>
      </w:r>
      <w:r w:rsidRPr="00800255">
        <w:rPr>
          <w:color w:val="000000" w:themeColor="text1"/>
        </w:rPr>
        <w:br/>
        <w:t xml:space="preserve">    public int height;</w:t>
      </w:r>
      <w:r w:rsidRPr="00800255">
        <w:rPr>
          <w:color w:val="000000" w:themeColor="text1"/>
        </w:rPr>
        <w:br/>
        <w:t xml:space="preserve">    public double density;</w:t>
      </w:r>
      <w:r w:rsidRPr="00800255">
        <w:rPr>
          <w:color w:val="000000" w:themeColor="text1"/>
        </w:rPr>
        <w:br/>
      </w:r>
      <w:r w:rsidRPr="00800255">
        <w:rPr>
          <w:color w:val="000000" w:themeColor="text1"/>
        </w:rPr>
        <w:br/>
        <w:t xml:space="preserve">    public Parallelepiped(int length, int width, int height, double density) {</w:t>
      </w:r>
      <w:r w:rsidRPr="00800255">
        <w:rPr>
          <w:color w:val="000000" w:themeColor="text1"/>
        </w:rPr>
        <w:br/>
        <w:t xml:space="preserve">      super(length, width);</w:t>
      </w:r>
      <w:r w:rsidRPr="00800255">
        <w:rPr>
          <w:color w:val="000000" w:themeColor="text1"/>
        </w:rPr>
        <w:br/>
        <w:t xml:space="preserve">      this.height = he</w:t>
      </w:r>
      <w:r w:rsidRPr="00800255">
        <w:rPr>
          <w:color w:val="000000" w:themeColor="text1"/>
        </w:rPr>
        <w:t>ight;</w:t>
      </w:r>
      <w:r w:rsidRPr="00800255">
        <w:rPr>
          <w:color w:val="000000" w:themeColor="text1"/>
        </w:rPr>
        <w:br/>
        <w:t xml:space="preserve">      this.density = density;</w:t>
      </w:r>
      <w:r w:rsidRPr="00800255">
        <w:rPr>
          <w:color w:val="000000" w:themeColor="text1"/>
        </w:rPr>
        <w:br/>
        <w:t xml:space="preserve">    }</w:t>
      </w:r>
      <w:r w:rsidRPr="00800255">
        <w:rPr>
          <w:color w:val="000000" w:themeColor="text1"/>
        </w:rPr>
        <w:br/>
      </w:r>
      <w:r w:rsidRPr="00800255">
        <w:rPr>
          <w:color w:val="000000" w:themeColor="text1"/>
        </w:rPr>
        <w:br/>
        <w:t xml:space="preserve">    public int calcVolume() {</w:t>
      </w:r>
      <w:r w:rsidRPr="00800255">
        <w:rPr>
          <w:color w:val="000000" w:themeColor="text1"/>
        </w:rPr>
        <w:br/>
        <w:t xml:space="preserve">      return calcArea() * height;</w:t>
      </w:r>
      <w:r w:rsidRPr="00800255">
        <w:rPr>
          <w:color w:val="000000" w:themeColor="text1"/>
        </w:rPr>
        <w:br/>
        <w:t xml:space="preserve">    }</w:t>
      </w:r>
      <w:r w:rsidRPr="00800255">
        <w:rPr>
          <w:color w:val="000000" w:themeColor="text1"/>
        </w:rPr>
        <w:br/>
      </w:r>
      <w:r w:rsidRPr="00800255">
        <w:rPr>
          <w:color w:val="000000" w:themeColor="text1"/>
        </w:rPr>
        <w:br/>
        <w:t xml:space="preserve">    public double calcWeight() {</w:t>
      </w:r>
      <w:r w:rsidRPr="00800255">
        <w:rPr>
          <w:color w:val="000000" w:themeColor="text1"/>
        </w:rPr>
        <w:br/>
        <w:t xml:space="preserve">      return calcVolume() * density;</w:t>
      </w:r>
      <w:r w:rsidRPr="00800255">
        <w:rPr>
          <w:color w:val="000000" w:themeColor="text1"/>
        </w:rPr>
        <w:br/>
        <w:t xml:space="preserve">    }</w:t>
      </w:r>
      <w:r w:rsidRPr="00800255">
        <w:rPr>
          <w:color w:val="000000" w:themeColor="text1"/>
        </w:rPr>
        <w:br/>
      </w:r>
      <w:r w:rsidRPr="00800255">
        <w:rPr>
          <w:color w:val="000000" w:themeColor="text1"/>
        </w:rPr>
        <w:br/>
        <w:t xml:space="preserve">    @Override</w:t>
      </w:r>
      <w:r w:rsidRPr="00800255">
        <w:rPr>
          <w:color w:val="000000" w:themeColor="text1"/>
        </w:rPr>
        <w:br/>
        <w:t xml:space="preserve">    public String toString() {</w:t>
      </w:r>
      <w:r w:rsidRPr="00800255">
        <w:rPr>
          <w:color w:val="000000" w:themeColor="text1"/>
        </w:rPr>
        <w:br/>
        <w:t xml:space="preserve">      return super.t</w:t>
      </w:r>
      <w:r w:rsidRPr="00800255">
        <w:rPr>
          <w:color w:val="000000" w:themeColor="text1"/>
        </w:rPr>
        <w:t>oString() + "Parallelepiped [height=" + height + ", density=" + density + ", volume=" + calcVolume() + ", weight=" + calcWeight() + "] ";</w:t>
      </w:r>
      <w:r w:rsidRPr="00800255">
        <w:rPr>
          <w:color w:val="000000" w:themeColor="text1"/>
        </w:rPr>
        <w:br/>
        <w:t xml:space="preserve">    }</w:t>
      </w:r>
      <w:r w:rsidRPr="00800255">
        <w:rPr>
          <w:color w:val="000000" w:themeColor="text1"/>
        </w:rPr>
        <w:br/>
        <w:t xml:space="preserve">  }</w:t>
      </w:r>
      <w:r w:rsidRPr="00800255">
        <w:rPr>
          <w:color w:val="000000" w:themeColor="text1"/>
        </w:rPr>
        <w:br/>
      </w:r>
      <w:r w:rsidRPr="00800255">
        <w:rPr>
          <w:color w:val="000000" w:themeColor="text1"/>
        </w:rPr>
        <w:lastRenderedPageBreak/>
        <w:br/>
        <w:t xml:space="preserve">  public void compareParallelepipeds(Parallelepiped p1, Parallelepiped p2) {</w:t>
      </w:r>
      <w:r w:rsidRPr="00800255">
        <w:rPr>
          <w:color w:val="000000" w:themeColor="text1"/>
        </w:rPr>
        <w:br/>
        <w:t xml:space="preserve">    if (p1.calcVolume() &gt; p2.c</w:t>
      </w:r>
      <w:r w:rsidRPr="00800255">
        <w:rPr>
          <w:color w:val="000000" w:themeColor="text1"/>
        </w:rPr>
        <w:t>alcVolume()) {</w:t>
      </w:r>
      <w:r w:rsidRPr="00800255">
        <w:rPr>
          <w:color w:val="000000" w:themeColor="text1"/>
        </w:rPr>
        <w:br/>
        <w:t xml:space="preserve">      System.out.println("\n[ + ] Parallelepiped 1 is larger.");</w:t>
      </w:r>
      <w:r w:rsidRPr="00800255">
        <w:rPr>
          <w:color w:val="000000" w:themeColor="text1"/>
        </w:rPr>
        <w:br/>
        <w:t xml:space="preserve">    } else if (p1.calcVolume() &lt; p2.calcVolume()) {</w:t>
      </w:r>
      <w:r w:rsidRPr="00800255">
        <w:rPr>
          <w:color w:val="000000" w:themeColor="text1"/>
        </w:rPr>
        <w:br/>
        <w:t xml:space="preserve">      System.out.println("\n[ + ] Parallelepiped 2 is larger.");</w:t>
      </w:r>
      <w:r w:rsidRPr="00800255">
        <w:rPr>
          <w:color w:val="000000" w:themeColor="text1"/>
        </w:rPr>
        <w:br/>
        <w:t xml:space="preserve">    } else {</w:t>
      </w:r>
      <w:r w:rsidRPr="00800255">
        <w:rPr>
          <w:color w:val="000000" w:themeColor="text1"/>
        </w:rPr>
        <w:br/>
        <w:t xml:space="preserve">      System.out.println("\n[ + ] Both paralle</w:t>
      </w:r>
      <w:r w:rsidRPr="00800255">
        <w:rPr>
          <w:color w:val="000000" w:themeColor="text1"/>
        </w:rPr>
        <w:t>lepipeds have the same volume.");</w:t>
      </w:r>
      <w:r w:rsidRPr="00800255">
        <w:rPr>
          <w:color w:val="000000" w:themeColor="text1"/>
        </w:rPr>
        <w:br/>
        <w:t xml:space="preserve">    }</w:t>
      </w:r>
      <w:r w:rsidRPr="00800255">
        <w:rPr>
          <w:color w:val="000000" w:themeColor="text1"/>
        </w:rPr>
        <w:br/>
      </w:r>
      <w:r w:rsidRPr="00800255">
        <w:rPr>
          <w:color w:val="000000" w:themeColor="text1"/>
        </w:rPr>
        <w:br/>
        <w:t xml:space="preserve">    if (p1.calcWeight() &lt; p2.calcWeight()) {</w:t>
      </w:r>
      <w:r w:rsidRPr="00800255">
        <w:rPr>
          <w:color w:val="000000" w:themeColor="text1"/>
        </w:rPr>
        <w:br/>
        <w:t xml:space="preserve">      System.out.println("[ + ] Parallelepiped 1 is lighter.\n");</w:t>
      </w:r>
      <w:r w:rsidRPr="00800255">
        <w:rPr>
          <w:color w:val="000000" w:themeColor="text1"/>
        </w:rPr>
        <w:br/>
        <w:t xml:space="preserve">    } else if (p1.calcWeight() &gt; p2.calcWeight()) {</w:t>
      </w:r>
      <w:r w:rsidRPr="00800255">
        <w:rPr>
          <w:color w:val="000000" w:themeColor="text1"/>
        </w:rPr>
        <w:br/>
        <w:t xml:space="preserve">      System.out.println("[ + ] Parallelepiped 2 is </w:t>
      </w:r>
      <w:r w:rsidRPr="00800255">
        <w:rPr>
          <w:color w:val="000000" w:themeColor="text1"/>
        </w:rPr>
        <w:t>lighter.\n");</w:t>
      </w:r>
      <w:r w:rsidRPr="00800255">
        <w:rPr>
          <w:color w:val="000000" w:themeColor="text1"/>
        </w:rPr>
        <w:br/>
        <w:t xml:space="preserve">    } else {</w:t>
      </w:r>
      <w:r w:rsidRPr="00800255">
        <w:rPr>
          <w:color w:val="000000" w:themeColor="text1"/>
        </w:rPr>
        <w:br/>
        <w:t xml:space="preserve">      System.out.println("[ + ] Both parallelepipeds have the same weight.\n");</w:t>
      </w:r>
      <w:r w:rsidRPr="00800255">
        <w:rPr>
          <w:color w:val="000000" w:themeColor="text1"/>
        </w:rPr>
        <w:br/>
        <w:t xml:space="preserve">    }</w:t>
      </w:r>
      <w:r w:rsidRPr="00800255">
        <w:rPr>
          <w:color w:val="000000" w:themeColor="text1"/>
        </w:rPr>
        <w:br/>
        <w:t xml:space="preserve">  }</w:t>
      </w:r>
      <w:r w:rsidRPr="00800255">
        <w:rPr>
          <w:color w:val="000000" w:themeColor="text1"/>
        </w:rPr>
        <w:br/>
        <w:t>}</w:t>
      </w:r>
    </w:p>
    <w:p w14:paraId="4465DAAC" w14:textId="77777777" w:rsidR="000C4C7F" w:rsidRPr="00800255" w:rsidRDefault="00800255">
      <w:pPr>
        <w:pStyle w:val="Heading2"/>
        <w:rPr>
          <w:color w:val="000000" w:themeColor="text1"/>
          <w:lang w:val="ru-RU"/>
        </w:rPr>
      </w:pPr>
      <w:r w:rsidRPr="00800255">
        <w:rPr>
          <w:color w:val="000000" w:themeColor="text1"/>
          <w:lang w:val="ru-RU"/>
        </w:rPr>
        <w:t>5. Заключение:</w:t>
      </w:r>
    </w:p>
    <w:p w14:paraId="1282DD6A" w14:textId="77777777" w:rsidR="000C4C7F" w:rsidRPr="00800255" w:rsidRDefault="00800255">
      <w:pPr>
        <w:rPr>
          <w:color w:val="000000" w:themeColor="text1"/>
          <w:lang w:val="ru-RU"/>
        </w:rPr>
      </w:pPr>
      <w:r w:rsidRPr="00800255">
        <w:rPr>
          <w:color w:val="000000" w:themeColor="text1"/>
          <w:lang w:val="ru-RU"/>
        </w:rPr>
        <w:t xml:space="preserve">В ходе выполнения лабораторной работы была создана иерархия классов для работы с прямоугольником и параллелепипедом. Были </w:t>
      </w:r>
      <w:r w:rsidRPr="00800255">
        <w:rPr>
          <w:color w:val="000000" w:themeColor="text1"/>
          <w:lang w:val="ru-RU"/>
        </w:rPr>
        <w:t>реализованы методы для расчета площади, объема и веса объектов. Программа успешно выводит характеристики двух параллелепипедов и корректно сравнивает их по объему и весу.</w:t>
      </w:r>
    </w:p>
    <w:sectPr w:rsidR="000C4C7F" w:rsidRPr="008002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4C7F"/>
    <w:rsid w:val="0015074B"/>
    <w:rsid w:val="0029639D"/>
    <w:rsid w:val="00326F90"/>
    <w:rsid w:val="008002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752EDC"/>
  <w14:defaultImageDpi w14:val="300"/>
  <w15:docId w15:val="{996B66DD-2FBD-4487-8C1B-F2113DBA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0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aac</cp:lastModifiedBy>
  <cp:revision>2</cp:revision>
  <dcterms:created xsi:type="dcterms:W3CDTF">2024-10-12T16:56:00Z</dcterms:created>
  <dcterms:modified xsi:type="dcterms:W3CDTF">2024-10-12T16:56:00Z</dcterms:modified>
  <cp:category/>
</cp:coreProperties>
</file>