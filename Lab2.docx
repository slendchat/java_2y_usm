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C895E" w14:textId="77777777" w:rsidR="00732525" w:rsidRPr="00732525" w:rsidRDefault="00732525" w:rsidP="0073252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2525">
        <w:rPr>
          <w:rFonts w:ascii="Calibri" w:eastAsia="Times New Roman" w:hAnsi="Calibri" w:cs="Times New Roman"/>
          <w:color w:val="000000"/>
        </w:rPr>
        <w:t>  </w:t>
      </w:r>
      <w:r w:rsidRPr="0073252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МОЛДАВСКИЙ ГОСУДАРСТВЕННЫЙ УНИВЕРСИТЕТ</w:t>
      </w:r>
    </w:p>
    <w:p w14:paraId="182ED12A" w14:textId="77777777" w:rsidR="00732525" w:rsidRPr="00732525" w:rsidRDefault="00732525" w:rsidP="0073252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71AEEF4" w14:textId="77777777" w:rsidR="00732525" w:rsidRPr="00732525" w:rsidRDefault="00732525" w:rsidP="0073252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252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Факультет Математики и Информатики</w:t>
      </w:r>
    </w:p>
    <w:p w14:paraId="3F4DF768" w14:textId="77777777" w:rsidR="00732525" w:rsidRPr="00732525" w:rsidRDefault="00732525" w:rsidP="0073252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D1938C8" w14:textId="77777777" w:rsidR="00732525" w:rsidRPr="00732525" w:rsidRDefault="00732525" w:rsidP="0073252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252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Департамент Информатики</w:t>
      </w:r>
    </w:p>
    <w:p w14:paraId="3BA42EFE" w14:textId="77777777" w:rsidR="00732525" w:rsidRPr="00732525" w:rsidRDefault="00732525" w:rsidP="0073252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4AB940D" w14:textId="77777777" w:rsidR="00732525" w:rsidRPr="00732525" w:rsidRDefault="00732525" w:rsidP="0073252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55B7F07" w14:textId="77777777" w:rsidR="00732525" w:rsidRPr="00732525" w:rsidRDefault="00732525" w:rsidP="0073252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251440" w14:textId="77777777" w:rsidR="00732525" w:rsidRPr="00732525" w:rsidRDefault="00732525" w:rsidP="0073252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3869385" w14:textId="77777777" w:rsidR="00732525" w:rsidRPr="00732525" w:rsidRDefault="00732525" w:rsidP="0073252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CD63EF8" w14:textId="77777777" w:rsidR="00732525" w:rsidRPr="00732525" w:rsidRDefault="00732525" w:rsidP="0073252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3A7EEC" w14:textId="1AD4EBB9" w:rsidR="00732525" w:rsidRPr="00732525" w:rsidRDefault="00732525" w:rsidP="00732525">
      <w:pPr>
        <w:shd w:val="clear" w:color="auto" w:fill="FFFFFF"/>
        <w:spacing w:after="0" w:line="240" w:lineRule="auto"/>
        <w:ind w:left="-1134" w:right="-891" w:firstLine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2525"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>2</w:t>
      </w:r>
    </w:p>
    <w:p w14:paraId="1923DA82" w14:textId="77777777" w:rsidR="00732525" w:rsidRPr="00732525" w:rsidRDefault="00732525" w:rsidP="00732525">
      <w:pPr>
        <w:spacing w:after="0" w:line="240" w:lineRule="auto"/>
        <w:ind w:left="-1134" w:right="-891" w:firstLine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Программирование на </w:t>
      </w:r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</w:rPr>
        <w:t>JAVA</w:t>
      </w:r>
    </w:p>
    <w:p w14:paraId="1C3FAE78" w14:textId="77E9C7DB" w:rsidR="00732525" w:rsidRPr="00732525" w:rsidRDefault="00732525" w:rsidP="007325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Создание пользовательского исключения и обработка ошибок при работе с файлами</w:t>
      </w:r>
    </w:p>
    <w:p w14:paraId="5214E0DF" w14:textId="77777777" w:rsidR="00732525" w:rsidRPr="00732525" w:rsidRDefault="00732525" w:rsidP="0073252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603BC75" w14:textId="77777777" w:rsidR="00732525" w:rsidRPr="00732525" w:rsidRDefault="00732525" w:rsidP="0073252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618821" w14:textId="77777777" w:rsidR="00732525" w:rsidRPr="00732525" w:rsidRDefault="00732525" w:rsidP="0073252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0B03999" w14:textId="77777777" w:rsidR="00732525" w:rsidRPr="00732525" w:rsidRDefault="00732525" w:rsidP="0073252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39E73BA" w14:textId="77777777" w:rsidR="00732525" w:rsidRPr="00732525" w:rsidRDefault="00732525" w:rsidP="0073252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0CA9BE9" w14:textId="77777777" w:rsidR="00732525" w:rsidRPr="00732525" w:rsidRDefault="00732525" w:rsidP="0073252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7CBFE82" w14:textId="77777777" w:rsidR="00732525" w:rsidRPr="00732525" w:rsidRDefault="00732525" w:rsidP="0073252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7EF71EF" w14:textId="77777777" w:rsidR="00732525" w:rsidRPr="00732525" w:rsidRDefault="00732525" w:rsidP="00732525">
      <w:pPr>
        <w:shd w:val="clear" w:color="auto" w:fill="FFFFFF"/>
        <w:spacing w:after="0" w:line="240" w:lineRule="auto"/>
        <w:ind w:left="-1134" w:right="-891" w:hanging="113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Проверил: профессор, др. </w:t>
      </w:r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</w:rPr>
        <w:t>Gheorghe Latu</w:t>
      </w:r>
    </w:p>
    <w:p w14:paraId="07F293DA" w14:textId="77777777" w:rsidR="00732525" w:rsidRPr="00732525" w:rsidRDefault="00732525" w:rsidP="00732525">
      <w:pPr>
        <w:shd w:val="clear" w:color="auto" w:fill="FFFFFF"/>
        <w:spacing w:after="0" w:line="240" w:lineRule="auto"/>
        <w:ind w:left="-1134" w:right="-891" w:hanging="1134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</w:rPr>
        <w:t>Выполнил</w:t>
      </w:r>
      <w:proofErr w:type="spellEnd"/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Mamaliga Artur </w:t>
      </w:r>
      <w:proofErr w:type="spellStart"/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</w:rPr>
        <w:t>grupa</w:t>
      </w:r>
      <w:proofErr w:type="spellEnd"/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I2302-1</w:t>
      </w:r>
    </w:p>
    <w:p w14:paraId="001EC440" w14:textId="77777777" w:rsidR="00732525" w:rsidRPr="00732525" w:rsidRDefault="00732525" w:rsidP="0073252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5B8B9D" w14:textId="77777777" w:rsidR="00732525" w:rsidRPr="00732525" w:rsidRDefault="00732525" w:rsidP="0073252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07E100" w14:textId="77777777" w:rsidR="00732525" w:rsidRPr="00732525" w:rsidRDefault="00732525" w:rsidP="0073252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</w:rPr>
      </w:pPr>
    </w:p>
    <w:p w14:paraId="1F4F927F" w14:textId="2FC0581A" w:rsidR="00732525" w:rsidRDefault="00732525" w:rsidP="0073252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00A29C" w14:textId="106AE0E3" w:rsidR="00732525" w:rsidRDefault="00732525" w:rsidP="0073252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42305E" w14:textId="59466B90" w:rsidR="00732525" w:rsidRDefault="00732525" w:rsidP="0073252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995AA3" w14:textId="7F370B8F" w:rsidR="00732525" w:rsidRDefault="00732525" w:rsidP="0073252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C35FF6" w14:textId="4B4559AD" w:rsidR="00732525" w:rsidRDefault="00732525" w:rsidP="0073252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8E1EAF" w14:textId="6D3BFB6F" w:rsidR="00732525" w:rsidRDefault="00732525" w:rsidP="0073252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29C5B0" w14:textId="2A91CE3A" w:rsidR="00732525" w:rsidRDefault="00732525" w:rsidP="0073252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A14004" w14:textId="6321B517" w:rsidR="00732525" w:rsidRDefault="00732525" w:rsidP="0073252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2D12D1" w14:textId="1F379F24" w:rsidR="00732525" w:rsidRDefault="00732525" w:rsidP="0073252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E0D8EF" w14:textId="53EF0CC9" w:rsidR="00732525" w:rsidRDefault="00732525" w:rsidP="0073252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CA4B32" w14:textId="2FB37E47" w:rsidR="00732525" w:rsidRDefault="00732525" w:rsidP="0073252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003DB7" w14:textId="684C59BD" w:rsidR="00732525" w:rsidRDefault="00732525" w:rsidP="0073252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1B93B5" w14:textId="40FE5DBF" w:rsidR="00732525" w:rsidRDefault="00732525" w:rsidP="0073252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8FF6F1" w14:textId="77777777" w:rsidR="00732525" w:rsidRPr="00732525" w:rsidRDefault="00732525" w:rsidP="0073252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4E813B" w14:textId="5EA52227" w:rsidR="00732525" w:rsidRPr="00732525" w:rsidRDefault="00732525" w:rsidP="00732525">
      <w:pPr>
        <w:shd w:val="clear" w:color="auto" w:fill="FFFFFF"/>
        <w:spacing w:after="0" w:line="240" w:lineRule="auto"/>
        <w:ind w:right="-89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</w:rPr>
        <w:t>Кишинев</w:t>
      </w:r>
      <w:proofErr w:type="spellEnd"/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</w:rPr>
        <w:t>, 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4</w:t>
      </w:r>
    </w:p>
    <w:p w14:paraId="67C356AC" w14:textId="5199C52A" w:rsidR="00D000E5" w:rsidRPr="00732525" w:rsidRDefault="00732525">
      <w:pPr>
        <w:pStyle w:val="Heading2"/>
        <w:rPr>
          <w:color w:val="000000" w:themeColor="text1"/>
          <w:lang w:val="ru-RU"/>
        </w:rPr>
      </w:pPr>
      <w:r w:rsidRPr="00732525">
        <w:rPr>
          <w:color w:val="000000" w:themeColor="text1"/>
          <w:lang w:val="ru-RU"/>
        </w:rPr>
        <w:lastRenderedPageBreak/>
        <w:t>Цель работы:</w:t>
      </w:r>
    </w:p>
    <w:p w14:paraId="4BE0E956" w14:textId="77777777" w:rsidR="00D000E5" w:rsidRPr="00732525" w:rsidRDefault="00732525">
      <w:pPr>
        <w:rPr>
          <w:color w:val="000000" w:themeColor="text1"/>
          <w:lang w:val="ru-RU"/>
        </w:rPr>
      </w:pPr>
      <w:r w:rsidRPr="00732525">
        <w:rPr>
          <w:color w:val="000000" w:themeColor="text1"/>
          <w:lang w:val="ru-RU"/>
        </w:rPr>
        <w:t>С</w:t>
      </w:r>
      <w:r w:rsidRPr="00732525">
        <w:rPr>
          <w:color w:val="000000" w:themeColor="text1"/>
          <w:lang w:val="ru-RU"/>
        </w:rPr>
        <w:t xml:space="preserve">оздать программу на языке </w:t>
      </w:r>
      <w:r w:rsidRPr="00732525">
        <w:rPr>
          <w:color w:val="000000" w:themeColor="text1"/>
        </w:rPr>
        <w:t>Java</w:t>
      </w:r>
      <w:r w:rsidRPr="00732525">
        <w:rPr>
          <w:color w:val="000000" w:themeColor="text1"/>
          <w:lang w:val="ru-RU"/>
        </w:rPr>
        <w:t>, которая:</w:t>
      </w:r>
      <w:r w:rsidRPr="00732525">
        <w:rPr>
          <w:color w:val="000000" w:themeColor="text1"/>
          <w:lang w:val="ru-RU"/>
        </w:rPr>
        <w:br/>
        <w:t>1. Определяет собственное исключение.</w:t>
      </w:r>
      <w:r w:rsidRPr="00732525">
        <w:rPr>
          <w:color w:val="000000" w:themeColor="text1"/>
          <w:lang w:val="ru-RU"/>
        </w:rPr>
        <w:br/>
        <w:t xml:space="preserve">2. </w:t>
      </w:r>
      <w:r w:rsidRPr="00732525">
        <w:rPr>
          <w:color w:val="000000" w:themeColor="text1"/>
          <w:lang w:val="ru-RU"/>
        </w:rPr>
        <w:t>Реализует метод, который может возбуждать это исключение.</w:t>
      </w:r>
      <w:r w:rsidRPr="00732525">
        <w:rPr>
          <w:color w:val="000000" w:themeColor="text1"/>
          <w:lang w:val="ru-RU"/>
        </w:rPr>
        <w:br/>
        <w:t xml:space="preserve">3. Использует механизм обработки исключений </w:t>
      </w:r>
      <w:r w:rsidRPr="00732525">
        <w:rPr>
          <w:color w:val="000000" w:themeColor="text1"/>
        </w:rPr>
        <w:t>try</w:t>
      </w:r>
      <w:r w:rsidRPr="00732525">
        <w:rPr>
          <w:color w:val="000000" w:themeColor="text1"/>
          <w:lang w:val="ru-RU"/>
        </w:rPr>
        <w:t>-</w:t>
      </w:r>
      <w:r w:rsidRPr="00732525">
        <w:rPr>
          <w:color w:val="000000" w:themeColor="text1"/>
        </w:rPr>
        <w:t>catch</w:t>
      </w:r>
      <w:r w:rsidRPr="00732525">
        <w:rPr>
          <w:color w:val="000000" w:themeColor="text1"/>
          <w:lang w:val="ru-RU"/>
        </w:rPr>
        <w:t xml:space="preserve"> для корректной обработки ошибок.</w:t>
      </w:r>
      <w:r w:rsidRPr="00732525">
        <w:rPr>
          <w:color w:val="000000" w:themeColor="text1"/>
          <w:lang w:val="ru-RU"/>
        </w:rPr>
        <w:br/>
        <w:t>4. Работает с файлами, читая строку из файла и обрабатывая ситуацию, когда файл отсутствует.</w:t>
      </w:r>
    </w:p>
    <w:p w14:paraId="0E6474D1" w14:textId="77777777" w:rsidR="00D000E5" w:rsidRPr="00732525" w:rsidRDefault="00732525">
      <w:pPr>
        <w:pStyle w:val="Heading2"/>
        <w:rPr>
          <w:color w:val="000000" w:themeColor="text1"/>
          <w:lang w:val="ru-RU"/>
        </w:rPr>
      </w:pPr>
      <w:r w:rsidRPr="00732525">
        <w:rPr>
          <w:color w:val="000000" w:themeColor="text1"/>
          <w:lang w:val="ru-RU"/>
        </w:rPr>
        <w:t>Задание:</w:t>
      </w:r>
    </w:p>
    <w:p w14:paraId="3EE230F8" w14:textId="77777777" w:rsidR="00D000E5" w:rsidRPr="00732525" w:rsidRDefault="00732525">
      <w:pPr>
        <w:rPr>
          <w:color w:val="000000" w:themeColor="text1"/>
          <w:lang w:val="ru-RU"/>
        </w:rPr>
      </w:pPr>
      <w:r w:rsidRPr="00732525">
        <w:rPr>
          <w:color w:val="000000" w:themeColor="text1"/>
          <w:lang w:val="ru-RU"/>
        </w:rPr>
        <w:t xml:space="preserve">В данной </w:t>
      </w:r>
      <w:r w:rsidRPr="00732525">
        <w:rPr>
          <w:color w:val="000000" w:themeColor="text1"/>
          <w:lang w:val="ru-RU"/>
        </w:rPr>
        <w:t>лабораторной работе требуется:</w:t>
      </w:r>
      <w:r w:rsidRPr="00732525">
        <w:rPr>
          <w:color w:val="000000" w:themeColor="text1"/>
          <w:lang w:val="ru-RU"/>
        </w:rPr>
        <w:br/>
        <w:t>- Создать пользовательское исключение (класс).</w:t>
      </w:r>
      <w:r w:rsidRPr="00732525">
        <w:rPr>
          <w:color w:val="000000" w:themeColor="text1"/>
          <w:lang w:val="ru-RU"/>
        </w:rPr>
        <w:br/>
        <w:t>- Написать метод, который возбуждает это исключение.</w:t>
      </w:r>
      <w:r w:rsidRPr="00732525">
        <w:rPr>
          <w:color w:val="000000" w:themeColor="text1"/>
          <w:lang w:val="ru-RU"/>
        </w:rPr>
        <w:br/>
        <w:t xml:space="preserve">- Реализовать метод, который перехватывает и обрабатывает исключение с использованием блока </w:t>
      </w:r>
      <w:r w:rsidRPr="00732525">
        <w:rPr>
          <w:color w:val="000000" w:themeColor="text1"/>
        </w:rPr>
        <w:t>try</w:t>
      </w:r>
      <w:r w:rsidRPr="00732525">
        <w:rPr>
          <w:color w:val="000000" w:themeColor="text1"/>
          <w:lang w:val="ru-RU"/>
        </w:rPr>
        <w:t>-</w:t>
      </w:r>
      <w:r w:rsidRPr="00732525">
        <w:rPr>
          <w:color w:val="000000" w:themeColor="text1"/>
        </w:rPr>
        <w:t>catch</w:t>
      </w:r>
      <w:r w:rsidRPr="00732525">
        <w:rPr>
          <w:color w:val="000000" w:themeColor="text1"/>
          <w:lang w:val="ru-RU"/>
        </w:rPr>
        <w:t>.</w:t>
      </w:r>
      <w:r w:rsidRPr="00732525">
        <w:rPr>
          <w:color w:val="000000" w:themeColor="text1"/>
          <w:lang w:val="ru-RU"/>
        </w:rPr>
        <w:br/>
        <w:t>- Организовать ввод пу</w:t>
      </w:r>
      <w:r w:rsidRPr="00732525">
        <w:rPr>
          <w:color w:val="000000" w:themeColor="text1"/>
          <w:lang w:val="ru-RU"/>
        </w:rPr>
        <w:t>ти к файлу с консоли и обрабатывать ситуацию отсутствия файла. В случае ошибки программа должна выбрасывать и обрабатывать исключение, связанное с отсутствием файла.</w:t>
      </w:r>
    </w:p>
    <w:p w14:paraId="067D7908" w14:textId="77777777" w:rsidR="00D000E5" w:rsidRPr="00732525" w:rsidRDefault="00732525">
      <w:pPr>
        <w:pStyle w:val="Heading2"/>
        <w:rPr>
          <w:color w:val="000000" w:themeColor="text1"/>
          <w:lang w:val="ru-RU"/>
        </w:rPr>
      </w:pPr>
      <w:r w:rsidRPr="00732525">
        <w:rPr>
          <w:color w:val="000000" w:themeColor="text1"/>
          <w:lang w:val="ru-RU"/>
        </w:rPr>
        <w:t>Ход работы:</w:t>
      </w:r>
    </w:p>
    <w:p w14:paraId="1698E0B4" w14:textId="77777777" w:rsidR="00D000E5" w:rsidRPr="00732525" w:rsidRDefault="00732525">
      <w:pPr>
        <w:pStyle w:val="Heading3"/>
        <w:rPr>
          <w:color w:val="000000" w:themeColor="text1"/>
          <w:lang w:val="ru-RU"/>
        </w:rPr>
      </w:pPr>
      <w:r w:rsidRPr="00732525">
        <w:rPr>
          <w:color w:val="000000" w:themeColor="text1"/>
          <w:lang w:val="ru-RU"/>
        </w:rPr>
        <w:t>1. Создание пользовательского исключения:</w:t>
      </w:r>
    </w:p>
    <w:p w14:paraId="01F12718" w14:textId="77777777" w:rsidR="00D000E5" w:rsidRPr="00732525" w:rsidRDefault="00732525">
      <w:pPr>
        <w:rPr>
          <w:color w:val="000000" w:themeColor="text1"/>
          <w:lang w:val="ru-RU"/>
        </w:rPr>
      </w:pPr>
      <w:r w:rsidRPr="00732525">
        <w:rPr>
          <w:color w:val="000000" w:themeColor="text1"/>
          <w:lang w:val="ru-RU"/>
        </w:rPr>
        <w:t xml:space="preserve">Был разработан класс </w:t>
      </w:r>
      <w:proofErr w:type="spellStart"/>
      <w:r w:rsidRPr="00732525">
        <w:rPr>
          <w:color w:val="000000" w:themeColor="text1"/>
        </w:rPr>
        <w:t>FileNotFoundExc</w:t>
      </w:r>
      <w:r w:rsidRPr="00732525">
        <w:rPr>
          <w:color w:val="000000" w:themeColor="text1"/>
        </w:rPr>
        <w:t>eptionCustom</w:t>
      </w:r>
      <w:proofErr w:type="spellEnd"/>
      <w:r w:rsidRPr="00732525">
        <w:rPr>
          <w:color w:val="000000" w:themeColor="text1"/>
          <w:lang w:val="ru-RU"/>
        </w:rPr>
        <w:t xml:space="preserve">, который наследуется от стандартного класса </w:t>
      </w:r>
      <w:proofErr w:type="spellStart"/>
      <w:r w:rsidRPr="00732525">
        <w:rPr>
          <w:color w:val="000000" w:themeColor="text1"/>
        </w:rPr>
        <w:t>FileNotFoundException</w:t>
      </w:r>
      <w:proofErr w:type="spellEnd"/>
      <w:r w:rsidRPr="00732525">
        <w:rPr>
          <w:color w:val="000000" w:themeColor="text1"/>
          <w:lang w:val="ru-RU"/>
        </w:rPr>
        <w:t xml:space="preserve">. Этот класс включает поле </w:t>
      </w:r>
      <w:proofErr w:type="spellStart"/>
      <w:r w:rsidRPr="00732525">
        <w:rPr>
          <w:color w:val="000000" w:themeColor="text1"/>
        </w:rPr>
        <w:t>filePath</w:t>
      </w:r>
      <w:proofErr w:type="spellEnd"/>
      <w:r w:rsidRPr="00732525">
        <w:rPr>
          <w:color w:val="000000" w:themeColor="text1"/>
          <w:lang w:val="ru-RU"/>
        </w:rPr>
        <w:t>, которое хранит путь к файлу, и метод для его получения. Пользовательское исключение выбрасывается в случае, если указанный файл не найден.</w:t>
      </w:r>
    </w:p>
    <w:p w14:paraId="1B75850F" w14:textId="77777777" w:rsidR="00D000E5" w:rsidRPr="00732525" w:rsidRDefault="00732525">
      <w:pPr>
        <w:rPr>
          <w:color w:val="000000" w:themeColor="text1"/>
        </w:rPr>
      </w:pPr>
      <w:proofErr w:type="spellStart"/>
      <w:r w:rsidRPr="00732525">
        <w:rPr>
          <w:color w:val="000000" w:themeColor="text1"/>
        </w:rPr>
        <w:t>Ко</w:t>
      </w:r>
      <w:r w:rsidRPr="00732525">
        <w:rPr>
          <w:color w:val="000000" w:themeColor="text1"/>
        </w:rPr>
        <w:t>д</w:t>
      </w:r>
      <w:proofErr w:type="spellEnd"/>
      <w:r w:rsidRPr="00732525">
        <w:rPr>
          <w:color w:val="000000" w:themeColor="text1"/>
        </w:rPr>
        <w:t xml:space="preserve"> </w:t>
      </w:r>
      <w:proofErr w:type="spellStart"/>
      <w:r w:rsidRPr="00732525">
        <w:rPr>
          <w:color w:val="000000" w:themeColor="text1"/>
        </w:rPr>
        <w:t>класса</w:t>
      </w:r>
      <w:proofErr w:type="spellEnd"/>
      <w:r w:rsidRPr="00732525">
        <w:rPr>
          <w:color w:val="000000" w:themeColor="text1"/>
        </w:rPr>
        <w:t>:</w:t>
      </w:r>
      <w:r w:rsidRPr="00732525">
        <w:rPr>
          <w:color w:val="000000" w:themeColor="text1"/>
        </w:rPr>
        <w:br/>
      </w:r>
      <w:r w:rsidRPr="00732525">
        <w:rPr>
          <w:color w:val="000000" w:themeColor="text1"/>
        </w:rPr>
        <w:br/>
        <w:t xml:space="preserve">import </w:t>
      </w:r>
      <w:proofErr w:type="spellStart"/>
      <w:proofErr w:type="gramStart"/>
      <w:r w:rsidRPr="00732525">
        <w:rPr>
          <w:color w:val="000000" w:themeColor="text1"/>
        </w:rPr>
        <w:t>java.io.FileNotFoundException</w:t>
      </w:r>
      <w:proofErr w:type="spellEnd"/>
      <w:proofErr w:type="gramEnd"/>
      <w:r w:rsidRPr="00732525">
        <w:rPr>
          <w:color w:val="000000" w:themeColor="text1"/>
        </w:rPr>
        <w:t>;</w:t>
      </w:r>
      <w:r w:rsidRPr="00732525">
        <w:rPr>
          <w:color w:val="000000" w:themeColor="text1"/>
        </w:rPr>
        <w:br/>
      </w:r>
      <w:r w:rsidRPr="00732525">
        <w:rPr>
          <w:color w:val="000000" w:themeColor="text1"/>
        </w:rPr>
        <w:br/>
        <w:t>public class FileNotFoundExceptionCustom extends FileNotFoundException {</w:t>
      </w:r>
      <w:r w:rsidRPr="00732525">
        <w:rPr>
          <w:color w:val="000000" w:themeColor="text1"/>
        </w:rPr>
        <w:br/>
        <w:t xml:space="preserve">  private String filePath;</w:t>
      </w:r>
      <w:r w:rsidRPr="00732525">
        <w:rPr>
          <w:color w:val="000000" w:themeColor="text1"/>
        </w:rPr>
        <w:br/>
      </w:r>
      <w:r w:rsidRPr="00732525">
        <w:rPr>
          <w:color w:val="000000" w:themeColor="text1"/>
        </w:rPr>
        <w:br/>
        <w:t xml:space="preserve">  public String getFilePath() {</w:t>
      </w:r>
      <w:r w:rsidRPr="00732525">
        <w:rPr>
          <w:color w:val="000000" w:themeColor="text1"/>
        </w:rPr>
        <w:br/>
        <w:t xml:space="preserve">    return filePath;</w:t>
      </w:r>
      <w:r w:rsidRPr="00732525">
        <w:rPr>
          <w:color w:val="000000" w:themeColor="text1"/>
        </w:rPr>
        <w:br/>
        <w:t xml:space="preserve">  }</w:t>
      </w:r>
      <w:r w:rsidRPr="00732525">
        <w:rPr>
          <w:color w:val="000000" w:themeColor="text1"/>
        </w:rPr>
        <w:br/>
      </w:r>
      <w:r w:rsidRPr="00732525">
        <w:rPr>
          <w:color w:val="000000" w:themeColor="text1"/>
        </w:rPr>
        <w:br/>
        <w:t xml:space="preserve">  public FileNotFoundExceptionCustom(String mes</w:t>
      </w:r>
      <w:r w:rsidRPr="00732525">
        <w:rPr>
          <w:color w:val="000000" w:themeColor="text1"/>
        </w:rPr>
        <w:t>sage, String filePath) {</w:t>
      </w:r>
      <w:r w:rsidRPr="00732525">
        <w:rPr>
          <w:color w:val="000000" w:themeColor="text1"/>
        </w:rPr>
        <w:br/>
        <w:t xml:space="preserve">    super(message);</w:t>
      </w:r>
      <w:r w:rsidRPr="00732525">
        <w:rPr>
          <w:color w:val="000000" w:themeColor="text1"/>
        </w:rPr>
        <w:br/>
        <w:t xml:space="preserve">    this.filePath = filePath;</w:t>
      </w:r>
      <w:r w:rsidRPr="00732525">
        <w:rPr>
          <w:color w:val="000000" w:themeColor="text1"/>
        </w:rPr>
        <w:br/>
        <w:t xml:space="preserve">  }</w:t>
      </w:r>
      <w:r w:rsidRPr="00732525">
        <w:rPr>
          <w:color w:val="000000" w:themeColor="text1"/>
        </w:rPr>
        <w:br/>
        <w:t>}</w:t>
      </w:r>
    </w:p>
    <w:p w14:paraId="067E52EB" w14:textId="77777777" w:rsidR="00D000E5" w:rsidRPr="00732525" w:rsidRDefault="00732525">
      <w:pPr>
        <w:pStyle w:val="Heading3"/>
        <w:rPr>
          <w:color w:val="000000" w:themeColor="text1"/>
          <w:lang w:val="ru-RU"/>
        </w:rPr>
      </w:pPr>
      <w:r w:rsidRPr="00732525">
        <w:rPr>
          <w:color w:val="000000" w:themeColor="text1"/>
          <w:lang w:val="ru-RU"/>
        </w:rPr>
        <w:lastRenderedPageBreak/>
        <w:t>2. Метод для возбуждения исключения:</w:t>
      </w:r>
    </w:p>
    <w:p w14:paraId="373FA9E8" w14:textId="77777777" w:rsidR="00D000E5" w:rsidRPr="00732525" w:rsidRDefault="00732525">
      <w:pPr>
        <w:rPr>
          <w:color w:val="000000" w:themeColor="text1"/>
        </w:rPr>
      </w:pPr>
      <w:r w:rsidRPr="00732525">
        <w:rPr>
          <w:color w:val="000000" w:themeColor="text1"/>
          <w:lang w:val="ru-RU"/>
        </w:rPr>
        <w:t xml:space="preserve">Был реализован метод </w:t>
      </w:r>
      <w:proofErr w:type="spellStart"/>
      <w:proofErr w:type="gramStart"/>
      <w:r w:rsidRPr="00732525">
        <w:rPr>
          <w:color w:val="000000" w:themeColor="text1"/>
        </w:rPr>
        <w:t>readLineFile</w:t>
      </w:r>
      <w:proofErr w:type="spellEnd"/>
      <w:r w:rsidRPr="00732525">
        <w:rPr>
          <w:color w:val="000000" w:themeColor="text1"/>
          <w:lang w:val="ru-RU"/>
        </w:rPr>
        <w:t>(</w:t>
      </w:r>
      <w:proofErr w:type="gramEnd"/>
      <w:r w:rsidRPr="00732525">
        <w:rPr>
          <w:color w:val="000000" w:themeColor="text1"/>
        </w:rPr>
        <w:t>String</w:t>
      </w:r>
      <w:r w:rsidRPr="00732525">
        <w:rPr>
          <w:color w:val="000000" w:themeColor="text1"/>
          <w:lang w:val="ru-RU"/>
        </w:rPr>
        <w:t xml:space="preserve"> </w:t>
      </w:r>
      <w:proofErr w:type="spellStart"/>
      <w:r w:rsidRPr="00732525">
        <w:rPr>
          <w:color w:val="000000" w:themeColor="text1"/>
        </w:rPr>
        <w:t>filePath</w:t>
      </w:r>
      <w:proofErr w:type="spellEnd"/>
      <w:r w:rsidRPr="00732525">
        <w:rPr>
          <w:color w:val="000000" w:themeColor="text1"/>
          <w:lang w:val="ru-RU"/>
        </w:rPr>
        <w:t xml:space="preserve">), который читает первую строку из файла. </w:t>
      </w:r>
      <w:r w:rsidRPr="00732525">
        <w:rPr>
          <w:color w:val="000000" w:themeColor="text1"/>
        </w:rPr>
        <w:t xml:space="preserve">В </w:t>
      </w:r>
      <w:proofErr w:type="spellStart"/>
      <w:r w:rsidRPr="00732525">
        <w:rPr>
          <w:color w:val="000000" w:themeColor="text1"/>
        </w:rPr>
        <w:t>случае</w:t>
      </w:r>
      <w:proofErr w:type="spellEnd"/>
      <w:r w:rsidRPr="00732525">
        <w:rPr>
          <w:color w:val="000000" w:themeColor="text1"/>
        </w:rPr>
        <w:t xml:space="preserve"> </w:t>
      </w:r>
      <w:proofErr w:type="spellStart"/>
      <w:r w:rsidRPr="00732525">
        <w:rPr>
          <w:color w:val="000000" w:themeColor="text1"/>
        </w:rPr>
        <w:t>отсутствия</w:t>
      </w:r>
      <w:proofErr w:type="spellEnd"/>
      <w:r w:rsidRPr="00732525">
        <w:rPr>
          <w:color w:val="000000" w:themeColor="text1"/>
        </w:rPr>
        <w:t xml:space="preserve"> </w:t>
      </w:r>
      <w:proofErr w:type="spellStart"/>
      <w:r w:rsidRPr="00732525">
        <w:rPr>
          <w:color w:val="000000" w:themeColor="text1"/>
        </w:rPr>
        <w:t>файла</w:t>
      </w:r>
      <w:proofErr w:type="spellEnd"/>
      <w:r w:rsidRPr="00732525">
        <w:rPr>
          <w:color w:val="000000" w:themeColor="text1"/>
        </w:rPr>
        <w:t xml:space="preserve"> метод выбрасывает пол</w:t>
      </w:r>
      <w:r w:rsidRPr="00732525">
        <w:rPr>
          <w:color w:val="000000" w:themeColor="text1"/>
        </w:rPr>
        <w:t>ьзовательское исключение FileNotFoundExceptionCustom.</w:t>
      </w:r>
    </w:p>
    <w:p w14:paraId="20660D63" w14:textId="77777777" w:rsidR="00D000E5" w:rsidRPr="00732525" w:rsidRDefault="00732525">
      <w:pPr>
        <w:rPr>
          <w:color w:val="000000" w:themeColor="text1"/>
        </w:rPr>
      </w:pPr>
      <w:r w:rsidRPr="00732525">
        <w:rPr>
          <w:color w:val="000000" w:themeColor="text1"/>
        </w:rPr>
        <w:t>Код метода:</w:t>
      </w:r>
      <w:r w:rsidRPr="00732525">
        <w:rPr>
          <w:color w:val="000000" w:themeColor="text1"/>
        </w:rPr>
        <w:br/>
      </w:r>
      <w:r w:rsidRPr="00732525">
        <w:rPr>
          <w:color w:val="000000" w:themeColor="text1"/>
        </w:rPr>
        <w:br/>
        <w:t>public static String readLineFile(String filePath) throws FileNotFoundExceptionCustom {</w:t>
      </w:r>
      <w:r w:rsidRPr="00732525">
        <w:rPr>
          <w:color w:val="000000" w:themeColor="text1"/>
        </w:rPr>
        <w:br/>
        <w:t xml:space="preserve">  File file = new File(filePath);</w:t>
      </w:r>
      <w:r w:rsidRPr="00732525">
        <w:rPr>
          <w:color w:val="000000" w:themeColor="text1"/>
        </w:rPr>
        <w:br/>
        <w:t xml:space="preserve">  try {</w:t>
      </w:r>
      <w:r w:rsidRPr="00732525">
        <w:rPr>
          <w:color w:val="000000" w:themeColor="text1"/>
        </w:rPr>
        <w:br/>
        <w:t xml:space="preserve">    Scanner fileScanner = new Scanner(file);</w:t>
      </w:r>
      <w:r w:rsidRPr="00732525">
        <w:rPr>
          <w:color w:val="000000" w:themeColor="text1"/>
        </w:rPr>
        <w:br/>
        <w:t xml:space="preserve">    return fil</w:t>
      </w:r>
      <w:r w:rsidRPr="00732525">
        <w:rPr>
          <w:color w:val="000000" w:themeColor="text1"/>
        </w:rPr>
        <w:t>eScanner.nextLine();</w:t>
      </w:r>
      <w:r w:rsidRPr="00732525">
        <w:rPr>
          <w:color w:val="000000" w:themeColor="text1"/>
        </w:rPr>
        <w:br/>
        <w:t xml:space="preserve">  } catch (FileNotFoundException e) {</w:t>
      </w:r>
      <w:r w:rsidRPr="00732525">
        <w:rPr>
          <w:color w:val="000000" w:themeColor="text1"/>
        </w:rPr>
        <w:br/>
        <w:t xml:space="preserve">    throw new FileNotFoundExceptionCustom("Couldn't find the file at the path: ", filePath);</w:t>
      </w:r>
      <w:r w:rsidRPr="00732525">
        <w:rPr>
          <w:color w:val="000000" w:themeColor="text1"/>
        </w:rPr>
        <w:br/>
        <w:t xml:space="preserve">  }</w:t>
      </w:r>
      <w:r w:rsidRPr="00732525">
        <w:rPr>
          <w:color w:val="000000" w:themeColor="text1"/>
        </w:rPr>
        <w:br/>
        <w:t>}</w:t>
      </w:r>
    </w:p>
    <w:p w14:paraId="061C5C38" w14:textId="77777777" w:rsidR="00D000E5" w:rsidRPr="00732525" w:rsidRDefault="00732525">
      <w:pPr>
        <w:pStyle w:val="Heading3"/>
        <w:rPr>
          <w:color w:val="000000" w:themeColor="text1"/>
          <w:lang w:val="ru-RU"/>
        </w:rPr>
      </w:pPr>
      <w:r w:rsidRPr="00732525">
        <w:rPr>
          <w:color w:val="000000" w:themeColor="text1"/>
          <w:lang w:val="ru-RU"/>
        </w:rPr>
        <w:t>3. Метод для обработки исключения:</w:t>
      </w:r>
    </w:p>
    <w:p w14:paraId="090A8E3D" w14:textId="77777777" w:rsidR="00D000E5" w:rsidRPr="00732525" w:rsidRDefault="00732525">
      <w:pPr>
        <w:rPr>
          <w:color w:val="000000" w:themeColor="text1"/>
          <w:lang w:val="ru-RU"/>
        </w:rPr>
      </w:pPr>
      <w:r w:rsidRPr="00732525">
        <w:rPr>
          <w:color w:val="000000" w:themeColor="text1"/>
          <w:lang w:val="ru-RU"/>
        </w:rPr>
        <w:t xml:space="preserve">В методе </w:t>
      </w:r>
      <w:r w:rsidRPr="00732525">
        <w:rPr>
          <w:color w:val="000000" w:themeColor="text1"/>
        </w:rPr>
        <w:t>main</w:t>
      </w:r>
      <w:r w:rsidRPr="00732525">
        <w:rPr>
          <w:color w:val="000000" w:themeColor="text1"/>
          <w:lang w:val="ru-RU"/>
        </w:rPr>
        <w:t xml:space="preserve"> реализован ввод пути к файлу с консоли и обработк</w:t>
      </w:r>
      <w:r w:rsidRPr="00732525">
        <w:rPr>
          <w:color w:val="000000" w:themeColor="text1"/>
          <w:lang w:val="ru-RU"/>
        </w:rPr>
        <w:t xml:space="preserve">а возможного исключения с использованием конструкции </w:t>
      </w:r>
      <w:r w:rsidRPr="00732525">
        <w:rPr>
          <w:color w:val="000000" w:themeColor="text1"/>
        </w:rPr>
        <w:t>try</w:t>
      </w:r>
      <w:r w:rsidRPr="00732525">
        <w:rPr>
          <w:color w:val="000000" w:themeColor="text1"/>
          <w:lang w:val="ru-RU"/>
        </w:rPr>
        <w:t>-</w:t>
      </w:r>
      <w:r w:rsidRPr="00732525">
        <w:rPr>
          <w:color w:val="000000" w:themeColor="text1"/>
        </w:rPr>
        <w:t>catch</w:t>
      </w:r>
      <w:r w:rsidRPr="00732525">
        <w:rPr>
          <w:color w:val="000000" w:themeColor="text1"/>
          <w:lang w:val="ru-RU"/>
        </w:rPr>
        <w:t>. Если файл не найден, выбрасывается исключение и выводится сообщение об ошибке с указанием пути к файлу.</w:t>
      </w:r>
    </w:p>
    <w:p w14:paraId="74FF6EFB" w14:textId="77777777" w:rsidR="00D000E5" w:rsidRPr="00732525" w:rsidRDefault="00732525">
      <w:pPr>
        <w:rPr>
          <w:color w:val="000000" w:themeColor="text1"/>
        </w:rPr>
      </w:pPr>
      <w:proofErr w:type="spellStart"/>
      <w:r w:rsidRPr="00732525">
        <w:rPr>
          <w:color w:val="000000" w:themeColor="text1"/>
        </w:rPr>
        <w:t>Код</w:t>
      </w:r>
      <w:proofErr w:type="spellEnd"/>
      <w:r w:rsidRPr="00732525">
        <w:rPr>
          <w:color w:val="000000" w:themeColor="text1"/>
        </w:rPr>
        <w:t xml:space="preserve"> </w:t>
      </w:r>
      <w:proofErr w:type="spellStart"/>
      <w:r w:rsidRPr="00732525">
        <w:rPr>
          <w:color w:val="000000" w:themeColor="text1"/>
        </w:rPr>
        <w:t>метода</w:t>
      </w:r>
      <w:proofErr w:type="spellEnd"/>
      <w:r w:rsidRPr="00732525">
        <w:rPr>
          <w:color w:val="000000" w:themeColor="text1"/>
        </w:rPr>
        <w:t xml:space="preserve"> main:</w:t>
      </w:r>
      <w:r w:rsidRPr="00732525">
        <w:rPr>
          <w:color w:val="000000" w:themeColor="text1"/>
        </w:rPr>
        <w:br/>
      </w:r>
      <w:r w:rsidRPr="00732525">
        <w:rPr>
          <w:color w:val="000000" w:themeColor="text1"/>
        </w:rPr>
        <w:br/>
        <w:t xml:space="preserve">public static void </w:t>
      </w:r>
      <w:proofErr w:type="gramStart"/>
      <w:r w:rsidRPr="00732525">
        <w:rPr>
          <w:color w:val="000000" w:themeColor="text1"/>
        </w:rPr>
        <w:t>main(</w:t>
      </w:r>
      <w:proofErr w:type="gramEnd"/>
      <w:r w:rsidRPr="00732525">
        <w:rPr>
          <w:color w:val="000000" w:themeColor="text1"/>
        </w:rPr>
        <w:t>String[] args){</w:t>
      </w:r>
      <w:r w:rsidRPr="00732525">
        <w:rPr>
          <w:color w:val="000000" w:themeColor="text1"/>
        </w:rPr>
        <w:br/>
        <w:t xml:space="preserve">  Scanner sc = new Scanner(Sys</w:t>
      </w:r>
      <w:r w:rsidRPr="00732525">
        <w:rPr>
          <w:color w:val="000000" w:themeColor="text1"/>
        </w:rPr>
        <w:t>tem.in);</w:t>
      </w:r>
      <w:r w:rsidRPr="00732525">
        <w:rPr>
          <w:color w:val="000000" w:themeColor="text1"/>
        </w:rPr>
        <w:br/>
      </w:r>
      <w:r w:rsidRPr="00732525">
        <w:rPr>
          <w:color w:val="000000" w:themeColor="text1"/>
        </w:rPr>
        <w:br/>
        <w:t xml:space="preserve">  System.out.println("Enter the file path: ");</w:t>
      </w:r>
      <w:r w:rsidRPr="00732525">
        <w:rPr>
          <w:color w:val="000000" w:themeColor="text1"/>
        </w:rPr>
        <w:br/>
        <w:t xml:space="preserve">  String path = sc.nextLine();</w:t>
      </w:r>
      <w:r w:rsidRPr="00732525">
        <w:rPr>
          <w:color w:val="000000" w:themeColor="text1"/>
        </w:rPr>
        <w:br/>
      </w:r>
      <w:r w:rsidRPr="00732525">
        <w:rPr>
          <w:color w:val="000000" w:themeColor="text1"/>
        </w:rPr>
        <w:br/>
        <w:t xml:space="preserve">  try {</w:t>
      </w:r>
      <w:r w:rsidRPr="00732525">
        <w:rPr>
          <w:color w:val="000000" w:themeColor="text1"/>
        </w:rPr>
        <w:br/>
        <w:t xml:space="preserve">    String firstLine = readLineFile(path);</w:t>
      </w:r>
      <w:r w:rsidRPr="00732525">
        <w:rPr>
          <w:color w:val="000000" w:themeColor="text1"/>
        </w:rPr>
        <w:br/>
        <w:t xml:space="preserve">    System.out.println("First line of the file: " + firstLine);</w:t>
      </w:r>
      <w:r w:rsidRPr="00732525">
        <w:rPr>
          <w:color w:val="000000" w:themeColor="text1"/>
        </w:rPr>
        <w:br/>
        <w:t xml:space="preserve">  } catch (FileNotFoundExceptionCustom e) {</w:t>
      </w:r>
      <w:r w:rsidRPr="00732525">
        <w:rPr>
          <w:color w:val="000000" w:themeColor="text1"/>
        </w:rPr>
        <w:br/>
        <w:t xml:space="preserve">    Syst</w:t>
      </w:r>
      <w:r w:rsidRPr="00732525">
        <w:rPr>
          <w:color w:val="000000" w:themeColor="text1"/>
        </w:rPr>
        <w:t>em.out.println(e.getMessage() + e.getFilePath());</w:t>
      </w:r>
      <w:r w:rsidRPr="00732525">
        <w:rPr>
          <w:color w:val="000000" w:themeColor="text1"/>
        </w:rPr>
        <w:br/>
        <w:t xml:space="preserve">  }</w:t>
      </w:r>
      <w:r w:rsidRPr="00732525">
        <w:rPr>
          <w:color w:val="000000" w:themeColor="text1"/>
        </w:rPr>
        <w:br/>
        <w:t>}</w:t>
      </w:r>
    </w:p>
    <w:p w14:paraId="06519590" w14:textId="77777777" w:rsidR="00D000E5" w:rsidRPr="00732525" w:rsidRDefault="00732525">
      <w:pPr>
        <w:pStyle w:val="Heading3"/>
        <w:rPr>
          <w:color w:val="000000" w:themeColor="text1"/>
          <w:lang w:val="ru-RU"/>
        </w:rPr>
      </w:pPr>
      <w:r w:rsidRPr="00732525">
        <w:rPr>
          <w:color w:val="000000" w:themeColor="text1"/>
          <w:lang w:val="ru-RU"/>
        </w:rPr>
        <w:t>4. Обработка ошибки отсутствия файла:</w:t>
      </w:r>
    </w:p>
    <w:p w14:paraId="02E36AE4" w14:textId="77777777" w:rsidR="00D000E5" w:rsidRPr="00732525" w:rsidRDefault="00732525">
      <w:pPr>
        <w:rPr>
          <w:color w:val="000000" w:themeColor="text1"/>
          <w:lang w:val="ru-RU"/>
        </w:rPr>
      </w:pPr>
      <w:r w:rsidRPr="00732525">
        <w:rPr>
          <w:color w:val="000000" w:themeColor="text1"/>
          <w:lang w:val="ru-RU"/>
        </w:rPr>
        <w:t xml:space="preserve">Программа запрашивает путь к файлу у пользователя и пытается открыть файл для чтения. Если файл отсутствует, срабатывает блок </w:t>
      </w:r>
      <w:r w:rsidRPr="00732525">
        <w:rPr>
          <w:color w:val="000000" w:themeColor="text1"/>
        </w:rPr>
        <w:t>catch</w:t>
      </w:r>
      <w:r w:rsidRPr="00732525">
        <w:rPr>
          <w:color w:val="000000" w:themeColor="text1"/>
          <w:lang w:val="ru-RU"/>
        </w:rPr>
        <w:t>, который перехватывает исключе</w:t>
      </w:r>
      <w:r w:rsidRPr="00732525">
        <w:rPr>
          <w:color w:val="000000" w:themeColor="text1"/>
          <w:lang w:val="ru-RU"/>
        </w:rPr>
        <w:t xml:space="preserve">ние </w:t>
      </w:r>
      <w:proofErr w:type="spellStart"/>
      <w:r w:rsidRPr="00732525">
        <w:rPr>
          <w:color w:val="000000" w:themeColor="text1"/>
        </w:rPr>
        <w:t>FileNotFoundExceptionCustom</w:t>
      </w:r>
      <w:proofErr w:type="spellEnd"/>
      <w:r w:rsidRPr="00732525">
        <w:rPr>
          <w:color w:val="000000" w:themeColor="text1"/>
          <w:lang w:val="ru-RU"/>
        </w:rPr>
        <w:t xml:space="preserve"> и выводит на экран соответствующее сообщение, содержащее информацию о пути к файлу.</w:t>
      </w:r>
    </w:p>
    <w:p w14:paraId="69885B6E" w14:textId="77777777" w:rsidR="00D000E5" w:rsidRPr="00732525" w:rsidRDefault="00732525">
      <w:pPr>
        <w:pStyle w:val="Heading2"/>
        <w:rPr>
          <w:color w:val="000000" w:themeColor="text1"/>
          <w:lang w:val="ru-RU"/>
        </w:rPr>
      </w:pPr>
      <w:r w:rsidRPr="00732525">
        <w:rPr>
          <w:color w:val="000000" w:themeColor="text1"/>
          <w:lang w:val="ru-RU"/>
        </w:rPr>
        <w:lastRenderedPageBreak/>
        <w:t>Результаты:</w:t>
      </w:r>
    </w:p>
    <w:p w14:paraId="2F288A6B" w14:textId="77777777" w:rsidR="00D000E5" w:rsidRPr="00732525" w:rsidRDefault="00732525">
      <w:pPr>
        <w:rPr>
          <w:color w:val="000000" w:themeColor="text1"/>
          <w:lang w:val="ru-RU"/>
        </w:rPr>
      </w:pPr>
      <w:r w:rsidRPr="00732525">
        <w:rPr>
          <w:color w:val="000000" w:themeColor="text1"/>
          <w:lang w:val="ru-RU"/>
        </w:rPr>
        <w:t>1. Программа успешно компилируется и выполняет следующие задачи:</w:t>
      </w:r>
      <w:r w:rsidRPr="00732525">
        <w:rPr>
          <w:color w:val="000000" w:themeColor="text1"/>
          <w:lang w:val="ru-RU"/>
        </w:rPr>
        <w:br/>
        <w:t>- Чтение строки из файла по указанному пути.</w:t>
      </w:r>
      <w:r w:rsidRPr="00732525">
        <w:rPr>
          <w:color w:val="000000" w:themeColor="text1"/>
          <w:lang w:val="ru-RU"/>
        </w:rPr>
        <w:br/>
        <w:t>- Обработка исключ</w:t>
      </w:r>
      <w:r w:rsidRPr="00732525">
        <w:rPr>
          <w:color w:val="000000" w:themeColor="text1"/>
          <w:lang w:val="ru-RU"/>
        </w:rPr>
        <w:t>ения в случае отсутствия файла с выводом информативного сообщения.</w:t>
      </w:r>
      <w:r w:rsidRPr="00732525">
        <w:rPr>
          <w:color w:val="000000" w:themeColor="text1"/>
          <w:lang w:val="ru-RU"/>
        </w:rPr>
        <w:br/>
        <w:t>2. При отсутствии файла на указанном пути программа корректно выбрасывает и обрабатывает пользовательское исключение.</w:t>
      </w:r>
    </w:p>
    <w:p w14:paraId="4152F43A" w14:textId="77777777" w:rsidR="00D000E5" w:rsidRPr="00732525" w:rsidRDefault="00732525">
      <w:pPr>
        <w:pStyle w:val="Heading2"/>
        <w:rPr>
          <w:color w:val="000000" w:themeColor="text1"/>
          <w:lang w:val="ru-RU"/>
        </w:rPr>
      </w:pPr>
      <w:r w:rsidRPr="00732525">
        <w:rPr>
          <w:color w:val="000000" w:themeColor="text1"/>
          <w:lang w:val="ru-RU"/>
        </w:rPr>
        <w:t>Заключение:</w:t>
      </w:r>
    </w:p>
    <w:p w14:paraId="2670283E" w14:textId="77777777" w:rsidR="00D000E5" w:rsidRPr="00732525" w:rsidRDefault="00732525">
      <w:pPr>
        <w:rPr>
          <w:color w:val="000000" w:themeColor="text1"/>
          <w:lang w:val="ru-RU"/>
        </w:rPr>
      </w:pPr>
      <w:r w:rsidRPr="00732525">
        <w:rPr>
          <w:color w:val="000000" w:themeColor="text1"/>
          <w:lang w:val="ru-RU"/>
        </w:rPr>
        <w:t>В ходе выполнения лабораторной работы была изучена работа с</w:t>
      </w:r>
      <w:r w:rsidRPr="00732525">
        <w:rPr>
          <w:color w:val="000000" w:themeColor="text1"/>
          <w:lang w:val="ru-RU"/>
        </w:rPr>
        <w:t xml:space="preserve"> исключениями в </w:t>
      </w:r>
      <w:r w:rsidRPr="00732525">
        <w:rPr>
          <w:color w:val="000000" w:themeColor="text1"/>
        </w:rPr>
        <w:t>Java</w:t>
      </w:r>
      <w:r w:rsidRPr="00732525">
        <w:rPr>
          <w:color w:val="000000" w:themeColor="text1"/>
          <w:lang w:val="ru-RU"/>
        </w:rPr>
        <w:t>, включая создание пользовательского исключения и его обработку. Программа корректно обрабатывает ситуацию отсутствия файла и выбрасывает соответствующее исключение, что позволяет улучшить устойчивость и предсказуемость работы программы</w:t>
      </w:r>
      <w:r w:rsidRPr="00732525">
        <w:rPr>
          <w:color w:val="000000" w:themeColor="text1"/>
          <w:lang w:val="ru-RU"/>
        </w:rPr>
        <w:t xml:space="preserve"> при ошибках ввода-вывода.</w:t>
      </w:r>
    </w:p>
    <w:p w14:paraId="37C49DD4" w14:textId="77777777" w:rsidR="00D000E5" w:rsidRPr="00732525" w:rsidRDefault="00732525">
      <w:pPr>
        <w:pStyle w:val="Heading2"/>
        <w:rPr>
          <w:color w:val="000000" w:themeColor="text1"/>
        </w:rPr>
      </w:pPr>
      <w:proofErr w:type="spellStart"/>
      <w:r w:rsidRPr="00732525">
        <w:rPr>
          <w:color w:val="000000" w:themeColor="text1"/>
        </w:rPr>
        <w:t>Исходный</w:t>
      </w:r>
      <w:proofErr w:type="spellEnd"/>
      <w:r w:rsidRPr="00732525">
        <w:rPr>
          <w:color w:val="000000" w:themeColor="text1"/>
        </w:rPr>
        <w:t xml:space="preserve"> </w:t>
      </w:r>
      <w:proofErr w:type="spellStart"/>
      <w:r w:rsidRPr="00732525">
        <w:rPr>
          <w:color w:val="000000" w:themeColor="text1"/>
        </w:rPr>
        <w:t>код</w:t>
      </w:r>
      <w:proofErr w:type="spellEnd"/>
      <w:r w:rsidRPr="00732525">
        <w:rPr>
          <w:color w:val="000000" w:themeColor="text1"/>
        </w:rPr>
        <w:t xml:space="preserve"> </w:t>
      </w:r>
      <w:proofErr w:type="spellStart"/>
      <w:r w:rsidRPr="00732525">
        <w:rPr>
          <w:color w:val="000000" w:themeColor="text1"/>
        </w:rPr>
        <w:t>программы</w:t>
      </w:r>
      <w:proofErr w:type="spellEnd"/>
      <w:r w:rsidRPr="00732525">
        <w:rPr>
          <w:color w:val="000000" w:themeColor="text1"/>
        </w:rPr>
        <w:t>:</w:t>
      </w:r>
    </w:p>
    <w:p w14:paraId="0CE7968D" w14:textId="77777777" w:rsidR="00D000E5" w:rsidRPr="00732525" w:rsidRDefault="00732525">
      <w:pPr>
        <w:rPr>
          <w:color w:val="000000" w:themeColor="text1"/>
        </w:rPr>
      </w:pPr>
      <w:r w:rsidRPr="00732525">
        <w:rPr>
          <w:color w:val="000000" w:themeColor="text1"/>
        </w:rPr>
        <w:t>Program.java:</w:t>
      </w:r>
      <w:r w:rsidRPr="00732525">
        <w:rPr>
          <w:color w:val="000000" w:themeColor="text1"/>
        </w:rPr>
        <w:br/>
      </w:r>
      <w:r w:rsidRPr="00732525">
        <w:rPr>
          <w:color w:val="000000" w:themeColor="text1"/>
        </w:rPr>
        <w:br/>
        <w:t>import java.io.File;</w:t>
      </w:r>
      <w:r w:rsidRPr="00732525">
        <w:rPr>
          <w:color w:val="000000" w:themeColor="text1"/>
        </w:rPr>
        <w:br/>
        <w:t>import java.io.FileNotFoundException;</w:t>
      </w:r>
      <w:r w:rsidRPr="00732525">
        <w:rPr>
          <w:color w:val="000000" w:themeColor="text1"/>
        </w:rPr>
        <w:br/>
        <w:t>import java.util.Scanner;</w:t>
      </w:r>
      <w:r w:rsidRPr="00732525">
        <w:rPr>
          <w:color w:val="000000" w:themeColor="text1"/>
        </w:rPr>
        <w:br/>
      </w:r>
      <w:r w:rsidRPr="00732525">
        <w:rPr>
          <w:color w:val="000000" w:themeColor="text1"/>
        </w:rPr>
        <w:br/>
        <w:t>public class Program {</w:t>
      </w:r>
      <w:r w:rsidRPr="00732525">
        <w:rPr>
          <w:color w:val="000000" w:themeColor="text1"/>
        </w:rPr>
        <w:br/>
      </w:r>
      <w:r w:rsidRPr="00732525">
        <w:rPr>
          <w:color w:val="000000" w:themeColor="text1"/>
        </w:rPr>
        <w:br/>
        <w:t xml:space="preserve">  public static String readLineFile(String filePath) throws FileNotFoundExceptio</w:t>
      </w:r>
      <w:r w:rsidRPr="00732525">
        <w:rPr>
          <w:color w:val="000000" w:themeColor="text1"/>
        </w:rPr>
        <w:t>nCustom {</w:t>
      </w:r>
      <w:r w:rsidRPr="00732525">
        <w:rPr>
          <w:color w:val="000000" w:themeColor="text1"/>
        </w:rPr>
        <w:br/>
        <w:t xml:space="preserve">    File file = new File(filePath);</w:t>
      </w:r>
      <w:r w:rsidRPr="00732525">
        <w:rPr>
          <w:color w:val="000000" w:themeColor="text1"/>
        </w:rPr>
        <w:br/>
        <w:t xml:space="preserve">    try {</w:t>
      </w:r>
      <w:r w:rsidRPr="00732525">
        <w:rPr>
          <w:color w:val="000000" w:themeColor="text1"/>
        </w:rPr>
        <w:br/>
        <w:t xml:space="preserve">      Scanner fileScanner = new Scanner(file);</w:t>
      </w:r>
      <w:r w:rsidRPr="00732525">
        <w:rPr>
          <w:color w:val="000000" w:themeColor="text1"/>
        </w:rPr>
        <w:br/>
        <w:t xml:space="preserve">      return fileScanner.nextLine();</w:t>
      </w:r>
      <w:r w:rsidRPr="00732525">
        <w:rPr>
          <w:color w:val="000000" w:themeColor="text1"/>
        </w:rPr>
        <w:br/>
        <w:t xml:space="preserve">    } catch (FileNotFoundException e) {</w:t>
      </w:r>
      <w:r w:rsidRPr="00732525">
        <w:rPr>
          <w:color w:val="000000" w:themeColor="text1"/>
        </w:rPr>
        <w:br/>
        <w:t xml:space="preserve">      throw new FileNotFoundExceptionCustom("Couldn't find the file at the p</w:t>
      </w:r>
      <w:r w:rsidRPr="00732525">
        <w:rPr>
          <w:color w:val="000000" w:themeColor="text1"/>
        </w:rPr>
        <w:t>ath: ", filePath);</w:t>
      </w:r>
      <w:r w:rsidRPr="00732525">
        <w:rPr>
          <w:color w:val="000000" w:themeColor="text1"/>
        </w:rPr>
        <w:br/>
        <w:t xml:space="preserve">    }</w:t>
      </w:r>
      <w:r w:rsidRPr="00732525">
        <w:rPr>
          <w:color w:val="000000" w:themeColor="text1"/>
        </w:rPr>
        <w:br/>
        <w:t xml:space="preserve">  }</w:t>
      </w:r>
      <w:r w:rsidRPr="00732525">
        <w:rPr>
          <w:color w:val="000000" w:themeColor="text1"/>
        </w:rPr>
        <w:br/>
      </w:r>
      <w:r w:rsidRPr="00732525">
        <w:rPr>
          <w:color w:val="000000" w:themeColor="text1"/>
        </w:rPr>
        <w:br/>
        <w:t xml:space="preserve">  public static void main(String[] args){</w:t>
      </w:r>
      <w:r w:rsidRPr="00732525">
        <w:rPr>
          <w:color w:val="000000" w:themeColor="text1"/>
        </w:rPr>
        <w:br/>
        <w:t xml:space="preserve">    Scanner sc = new Scanner(System.in);</w:t>
      </w:r>
      <w:r w:rsidRPr="00732525">
        <w:rPr>
          <w:color w:val="000000" w:themeColor="text1"/>
        </w:rPr>
        <w:br/>
      </w:r>
      <w:r w:rsidRPr="00732525">
        <w:rPr>
          <w:color w:val="000000" w:themeColor="text1"/>
        </w:rPr>
        <w:br/>
        <w:t xml:space="preserve">    System.out.println("Enter the file path: ");</w:t>
      </w:r>
      <w:r w:rsidRPr="00732525">
        <w:rPr>
          <w:color w:val="000000" w:themeColor="text1"/>
        </w:rPr>
        <w:br/>
        <w:t xml:space="preserve">    String path = sc.nextLine();</w:t>
      </w:r>
      <w:r w:rsidRPr="00732525">
        <w:rPr>
          <w:color w:val="000000" w:themeColor="text1"/>
        </w:rPr>
        <w:br/>
      </w:r>
      <w:r w:rsidRPr="00732525">
        <w:rPr>
          <w:color w:val="000000" w:themeColor="text1"/>
        </w:rPr>
        <w:br/>
        <w:t xml:space="preserve">    try {</w:t>
      </w:r>
      <w:r w:rsidRPr="00732525">
        <w:rPr>
          <w:color w:val="000000" w:themeColor="text1"/>
        </w:rPr>
        <w:br/>
        <w:t xml:space="preserve">      String firstLine = readLineFile(path);</w:t>
      </w:r>
      <w:r w:rsidRPr="00732525">
        <w:rPr>
          <w:color w:val="000000" w:themeColor="text1"/>
        </w:rPr>
        <w:br/>
        <w:t xml:space="preserve">    </w:t>
      </w:r>
      <w:r w:rsidRPr="00732525">
        <w:rPr>
          <w:color w:val="000000" w:themeColor="text1"/>
        </w:rPr>
        <w:t xml:space="preserve">  System.out.println("First line of the file: " + firstLine);</w:t>
      </w:r>
      <w:r w:rsidRPr="00732525">
        <w:rPr>
          <w:color w:val="000000" w:themeColor="text1"/>
        </w:rPr>
        <w:br/>
      </w:r>
      <w:r w:rsidRPr="00732525">
        <w:rPr>
          <w:color w:val="000000" w:themeColor="text1"/>
        </w:rPr>
        <w:lastRenderedPageBreak/>
        <w:t xml:space="preserve">    } catch (FileNotFoundExceptionCustom e) {</w:t>
      </w:r>
      <w:r w:rsidRPr="00732525">
        <w:rPr>
          <w:color w:val="000000" w:themeColor="text1"/>
        </w:rPr>
        <w:br/>
        <w:t xml:space="preserve">      System.out.println(e.getMessage() + e.getFilePath());</w:t>
      </w:r>
      <w:r w:rsidRPr="00732525">
        <w:rPr>
          <w:color w:val="000000" w:themeColor="text1"/>
        </w:rPr>
        <w:br/>
        <w:t xml:space="preserve">    }</w:t>
      </w:r>
      <w:r w:rsidRPr="00732525">
        <w:rPr>
          <w:color w:val="000000" w:themeColor="text1"/>
        </w:rPr>
        <w:br/>
        <w:t xml:space="preserve">  }</w:t>
      </w:r>
      <w:r w:rsidRPr="00732525">
        <w:rPr>
          <w:color w:val="000000" w:themeColor="text1"/>
        </w:rPr>
        <w:br/>
        <w:t>}</w:t>
      </w:r>
    </w:p>
    <w:p w14:paraId="2B874C1B" w14:textId="77777777" w:rsidR="00D000E5" w:rsidRPr="00732525" w:rsidRDefault="00732525">
      <w:pPr>
        <w:rPr>
          <w:color w:val="000000" w:themeColor="text1"/>
        </w:rPr>
      </w:pPr>
      <w:r w:rsidRPr="00732525">
        <w:rPr>
          <w:color w:val="000000" w:themeColor="text1"/>
        </w:rPr>
        <w:t>FileNotFoundExceptionCustom.java:</w:t>
      </w:r>
      <w:r w:rsidRPr="00732525">
        <w:rPr>
          <w:color w:val="000000" w:themeColor="text1"/>
        </w:rPr>
        <w:br/>
      </w:r>
      <w:r w:rsidRPr="00732525">
        <w:rPr>
          <w:color w:val="000000" w:themeColor="text1"/>
        </w:rPr>
        <w:br/>
        <w:t>import java.io.FileNotFoundException;</w:t>
      </w:r>
      <w:r w:rsidRPr="00732525">
        <w:rPr>
          <w:color w:val="000000" w:themeColor="text1"/>
        </w:rPr>
        <w:br/>
      </w:r>
      <w:r w:rsidRPr="00732525">
        <w:rPr>
          <w:color w:val="000000" w:themeColor="text1"/>
        </w:rPr>
        <w:br/>
        <w:t>pu</w:t>
      </w:r>
      <w:r w:rsidRPr="00732525">
        <w:rPr>
          <w:color w:val="000000" w:themeColor="text1"/>
        </w:rPr>
        <w:t>blic class FileNotFoundExceptionCustom extends FileNotFoundException {</w:t>
      </w:r>
      <w:r w:rsidRPr="00732525">
        <w:rPr>
          <w:color w:val="000000" w:themeColor="text1"/>
        </w:rPr>
        <w:br/>
        <w:t xml:space="preserve">  private String filePath;</w:t>
      </w:r>
      <w:r w:rsidRPr="00732525">
        <w:rPr>
          <w:color w:val="000000" w:themeColor="text1"/>
        </w:rPr>
        <w:br/>
      </w:r>
      <w:r w:rsidRPr="00732525">
        <w:rPr>
          <w:color w:val="000000" w:themeColor="text1"/>
        </w:rPr>
        <w:br/>
        <w:t xml:space="preserve">  public String getFilePath() {</w:t>
      </w:r>
      <w:r w:rsidRPr="00732525">
        <w:rPr>
          <w:color w:val="000000" w:themeColor="text1"/>
        </w:rPr>
        <w:br/>
        <w:t xml:space="preserve">    return filePath;</w:t>
      </w:r>
      <w:r w:rsidRPr="00732525">
        <w:rPr>
          <w:color w:val="000000" w:themeColor="text1"/>
        </w:rPr>
        <w:br/>
        <w:t xml:space="preserve">  }</w:t>
      </w:r>
      <w:r w:rsidRPr="00732525">
        <w:rPr>
          <w:color w:val="000000" w:themeColor="text1"/>
        </w:rPr>
        <w:br/>
      </w:r>
      <w:r w:rsidRPr="00732525">
        <w:rPr>
          <w:color w:val="000000" w:themeColor="text1"/>
        </w:rPr>
        <w:br/>
        <w:t xml:space="preserve">  public FileNotFoundExceptionCustom(String message, String filePath) {</w:t>
      </w:r>
      <w:r w:rsidRPr="00732525">
        <w:rPr>
          <w:color w:val="000000" w:themeColor="text1"/>
        </w:rPr>
        <w:br/>
        <w:t xml:space="preserve">    super(message);</w:t>
      </w:r>
      <w:r w:rsidRPr="00732525">
        <w:rPr>
          <w:color w:val="000000" w:themeColor="text1"/>
        </w:rPr>
        <w:br/>
        <w:t xml:space="preserve">    thi</w:t>
      </w:r>
      <w:r w:rsidRPr="00732525">
        <w:rPr>
          <w:color w:val="000000" w:themeColor="text1"/>
        </w:rPr>
        <w:t>s.filePath = filePath;</w:t>
      </w:r>
      <w:r w:rsidRPr="00732525">
        <w:rPr>
          <w:color w:val="000000" w:themeColor="text1"/>
        </w:rPr>
        <w:br/>
        <w:t xml:space="preserve">  }</w:t>
      </w:r>
      <w:r w:rsidRPr="00732525">
        <w:rPr>
          <w:color w:val="000000" w:themeColor="text1"/>
        </w:rPr>
        <w:br/>
        <w:t>}</w:t>
      </w:r>
    </w:p>
    <w:sectPr w:rsidR="00D000E5" w:rsidRPr="007325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32525"/>
    <w:rsid w:val="00AA1D8D"/>
    <w:rsid w:val="00B47730"/>
    <w:rsid w:val="00CB0664"/>
    <w:rsid w:val="00D000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7B3C0A"/>
  <w14:defaultImageDpi w14:val="300"/>
  <w15:docId w15:val="{996B66DD-2FBD-4487-8C1B-F2113DBA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32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aac</cp:lastModifiedBy>
  <cp:revision>2</cp:revision>
  <dcterms:created xsi:type="dcterms:W3CDTF">2024-10-12T17:04:00Z</dcterms:created>
  <dcterms:modified xsi:type="dcterms:W3CDTF">2024-10-12T17:04:00Z</dcterms:modified>
  <cp:category/>
</cp:coreProperties>
</file>