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8B6B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4132">
        <w:rPr>
          <w:rFonts w:ascii="Calibri" w:eastAsia="Times New Roman" w:hAnsi="Calibri" w:cs="Calibri"/>
        </w:rPr>
        <w:t>  </w:t>
      </w:r>
      <w:r w:rsidRPr="000B4132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МОЛДАВСКИЙ ГОСУДАРСТВЕННЫЙ УНИВЕРСИТЕТ</w:t>
      </w:r>
    </w:p>
    <w:p w14:paraId="586A66F4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FC8BBD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4132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Факультет Математики и Информатики</w:t>
      </w:r>
    </w:p>
    <w:p w14:paraId="6789971E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77425A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4132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Департамент Информатики</w:t>
      </w:r>
    </w:p>
    <w:p w14:paraId="0E39321E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3445DF3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D4FDD5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61AA3F3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109DBB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8003E5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12256DC" w14:textId="04CD9540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4132">
        <w:rPr>
          <w:rFonts w:ascii="Times New Roman" w:eastAsia="Times New Roman" w:hAnsi="Times New Roman" w:cs="Times New Roman"/>
          <w:sz w:val="52"/>
          <w:szCs w:val="52"/>
          <w:lang w:val="ru-RU"/>
        </w:rPr>
        <w:t>Лабораторная работа № 3</w:t>
      </w:r>
    </w:p>
    <w:p w14:paraId="4D6B1AA0" w14:textId="77777777" w:rsidR="003C0E85" w:rsidRPr="000B4132" w:rsidRDefault="003C0E85" w:rsidP="003C0E85">
      <w:pPr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41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Программирование на </w:t>
      </w:r>
      <w:r w:rsidRPr="000B4132">
        <w:rPr>
          <w:rFonts w:ascii="Times New Roman" w:eastAsia="Times New Roman" w:hAnsi="Times New Roman" w:cs="Times New Roman"/>
          <w:sz w:val="32"/>
          <w:szCs w:val="32"/>
        </w:rPr>
        <w:t>JAVA</w:t>
      </w:r>
    </w:p>
    <w:p w14:paraId="20E94AC3" w14:textId="32D67AA3" w:rsidR="003C0E85" w:rsidRPr="000B4132" w:rsidRDefault="003C0E85" w:rsidP="003C0E85">
      <w:pPr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4132">
        <w:rPr>
          <w:rFonts w:ascii="Times New Roman" w:eastAsia="Times New Roman" w:hAnsi="Times New Roman" w:cs="Times New Roman"/>
          <w:sz w:val="32"/>
          <w:szCs w:val="32"/>
          <w:lang w:val="ru-RU"/>
        </w:rPr>
        <w:t>Обработка строк. Коллекции. Регулярные выражения.</w:t>
      </w:r>
    </w:p>
    <w:p w14:paraId="30E5DE20" w14:textId="77777777" w:rsidR="003C0E85" w:rsidRPr="000B4132" w:rsidRDefault="003C0E85" w:rsidP="003C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D874FCE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0D9E67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82A5F7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25D8B0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F69740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155EBF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E0B6D4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D2BD01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41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Проверил: профессор, др. </w:t>
      </w:r>
      <w:r w:rsidRPr="000B4132">
        <w:rPr>
          <w:rFonts w:ascii="Times New Roman" w:eastAsia="Times New Roman" w:hAnsi="Times New Roman" w:cs="Times New Roman"/>
          <w:sz w:val="32"/>
          <w:szCs w:val="32"/>
        </w:rPr>
        <w:t>Gheorghe</w:t>
      </w:r>
      <w:r w:rsidRPr="000B41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0B4132">
        <w:rPr>
          <w:rFonts w:ascii="Times New Roman" w:eastAsia="Times New Roman" w:hAnsi="Times New Roman" w:cs="Times New Roman"/>
          <w:sz w:val="32"/>
          <w:szCs w:val="32"/>
        </w:rPr>
        <w:t>Latu</w:t>
      </w:r>
    </w:p>
    <w:p w14:paraId="70A9AEF8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41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Выполнил: </w:t>
      </w:r>
      <w:r w:rsidRPr="000B4132">
        <w:rPr>
          <w:rFonts w:ascii="Times New Roman" w:eastAsia="Times New Roman" w:hAnsi="Times New Roman" w:cs="Times New Roman"/>
          <w:sz w:val="32"/>
          <w:szCs w:val="32"/>
        </w:rPr>
        <w:t>Mamaliga</w:t>
      </w:r>
      <w:r w:rsidRPr="000B41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0B4132">
        <w:rPr>
          <w:rFonts w:ascii="Times New Roman" w:eastAsia="Times New Roman" w:hAnsi="Times New Roman" w:cs="Times New Roman"/>
          <w:sz w:val="32"/>
          <w:szCs w:val="32"/>
        </w:rPr>
        <w:t>Artur</w:t>
      </w:r>
      <w:r w:rsidRPr="000B41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0B4132">
        <w:rPr>
          <w:rFonts w:ascii="Times New Roman" w:eastAsia="Times New Roman" w:hAnsi="Times New Roman" w:cs="Times New Roman"/>
          <w:sz w:val="32"/>
          <w:szCs w:val="32"/>
        </w:rPr>
        <w:t>grupa</w:t>
      </w:r>
      <w:proofErr w:type="spellEnd"/>
      <w:r w:rsidRPr="000B413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0B4132">
        <w:rPr>
          <w:rFonts w:ascii="Times New Roman" w:eastAsia="Times New Roman" w:hAnsi="Times New Roman" w:cs="Times New Roman"/>
          <w:sz w:val="32"/>
          <w:szCs w:val="32"/>
        </w:rPr>
        <w:t>I</w:t>
      </w:r>
      <w:r w:rsidRPr="000B4132">
        <w:rPr>
          <w:rFonts w:ascii="Times New Roman" w:eastAsia="Times New Roman" w:hAnsi="Times New Roman" w:cs="Times New Roman"/>
          <w:sz w:val="32"/>
          <w:szCs w:val="32"/>
          <w:lang w:val="ru-RU"/>
        </w:rPr>
        <w:t>2302-1</w:t>
      </w:r>
    </w:p>
    <w:p w14:paraId="38AA579B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EFA45B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812919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128F9A" w14:textId="0C2D40C9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1B041C" w14:textId="0A797CA5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1AF6A94" w14:textId="7198A926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9DFA8A" w14:textId="2FA12A9E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ECC8DD" w14:textId="1AE29B7B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738552" w14:textId="24CE40C8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97EFA9" w14:textId="3AD1D6F3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F2FF6BB" w14:textId="0E191E3B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A97D0B" w14:textId="252F175E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A03B1B" w14:textId="10083901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67F85B3" w14:textId="0538EF8F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44AF805" w14:textId="7B19C50F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6A9CA5C" w14:textId="5AC4F34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D07D3E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1BF9F6" w14:textId="77777777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187429" w14:textId="4C4A4E90" w:rsidR="003C0E85" w:rsidRPr="000B4132" w:rsidRDefault="003C0E85" w:rsidP="003C0E85">
      <w:pPr>
        <w:shd w:val="clear" w:color="auto" w:fill="FFFFFF"/>
        <w:spacing w:after="0" w:line="240" w:lineRule="auto"/>
        <w:ind w:left="-1134" w:right="-891" w:hanging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B4132">
        <w:rPr>
          <w:rFonts w:ascii="Times New Roman" w:eastAsia="Times New Roman" w:hAnsi="Times New Roman" w:cs="Times New Roman"/>
          <w:sz w:val="32"/>
          <w:szCs w:val="32"/>
          <w:lang w:val="ru-RU"/>
        </w:rPr>
        <w:t>Кишинев, 2024</w:t>
      </w:r>
    </w:p>
    <w:p w14:paraId="6B3845A5" w14:textId="0CF37692" w:rsidR="007814D3" w:rsidRPr="000B4132" w:rsidRDefault="003C0E85">
      <w:pPr>
        <w:pStyle w:val="Heading1"/>
        <w:rPr>
          <w:color w:val="auto"/>
          <w:lang w:val="ru-RU"/>
        </w:rPr>
      </w:pPr>
      <w:r w:rsidRPr="000B4132">
        <w:rPr>
          <w:color w:val="auto"/>
          <w:lang w:val="ru-RU"/>
        </w:rPr>
        <w:lastRenderedPageBreak/>
        <w:t>Задание</w:t>
      </w:r>
    </w:p>
    <w:p w14:paraId="68D4A993" w14:textId="77777777" w:rsidR="007814D3" w:rsidRPr="000B4132" w:rsidRDefault="003C0E85">
      <w:pPr>
        <w:rPr>
          <w:lang w:val="ru-RU"/>
        </w:rPr>
      </w:pPr>
      <w:r w:rsidRPr="000B4132">
        <w:rPr>
          <w:lang w:val="ru-RU"/>
        </w:rPr>
        <w:t xml:space="preserve">При решении задач использовать: класс </w:t>
      </w:r>
      <w:r w:rsidRPr="000B4132">
        <w:t>String</w:t>
      </w:r>
      <w:r w:rsidRPr="000B4132">
        <w:rPr>
          <w:lang w:val="ru-RU"/>
        </w:rPr>
        <w:t xml:space="preserve">, </w:t>
      </w:r>
      <w:proofErr w:type="spellStart"/>
      <w:r w:rsidRPr="000B4132">
        <w:t>StringBuffer</w:t>
      </w:r>
      <w:proofErr w:type="spellEnd"/>
      <w:r w:rsidRPr="000B4132">
        <w:rPr>
          <w:lang w:val="ru-RU"/>
        </w:rPr>
        <w:t>, коллекции, настраиваемые коллекции, регулярные выражения. Избегать, по возможности, “мелкой” работы на уровне отдельных символов.</w:t>
      </w:r>
      <w:r w:rsidRPr="000B4132">
        <w:rPr>
          <w:lang w:val="ru-RU"/>
        </w:rPr>
        <w:br/>
        <w:t xml:space="preserve">Дана строка символов. Написать программу выборки из строки </w:t>
      </w:r>
      <w:proofErr w:type="spellStart"/>
      <w:r w:rsidRPr="000B4132">
        <w:t>i</w:t>
      </w:r>
      <w:proofErr w:type="spellEnd"/>
      <w:r w:rsidRPr="000B4132">
        <w:rPr>
          <w:lang w:val="ru-RU"/>
        </w:rPr>
        <w:t>-го слова. Между словами может быть произвольное число пробелов и знаков препинания. Найти слова, начинающиеся на букву ‘к’ (при помощи регулярных выражений). Из слов создать коллекцию и отсортировать её.</w:t>
      </w:r>
    </w:p>
    <w:p w14:paraId="417A6D0E" w14:textId="77777777" w:rsidR="007814D3" w:rsidRPr="000B4132" w:rsidRDefault="003C0E85">
      <w:pPr>
        <w:pStyle w:val="Heading1"/>
        <w:rPr>
          <w:color w:val="auto"/>
          <w:lang w:val="ru-RU"/>
        </w:rPr>
      </w:pPr>
      <w:r w:rsidRPr="000B4132">
        <w:rPr>
          <w:color w:val="auto"/>
          <w:lang w:val="ru-RU"/>
        </w:rPr>
        <w:t>Решение</w:t>
      </w:r>
    </w:p>
    <w:p w14:paraId="10B68735" w14:textId="77777777" w:rsidR="007814D3" w:rsidRPr="000B4132" w:rsidRDefault="003C0E85">
      <w:pPr>
        <w:rPr>
          <w:lang w:val="ru-RU"/>
        </w:rPr>
      </w:pPr>
      <w:r w:rsidRPr="000B4132">
        <w:rPr>
          <w:lang w:val="ru-RU"/>
        </w:rPr>
        <w:t xml:space="preserve">Программа написана на языке </w:t>
      </w:r>
      <w:r w:rsidRPr="000B4132">
        <w:t>Java</w:t>
      </w:r>
      <w:r w:rsidRPr="000B4132">
        <w:rPr>
          <w:lang w:val="ru-RU"/>
        </w:rPr>
        <w:t xml:space="preserve"> и использует классы для работы со строками, регулярные выражения для нахождения слов, начинающихся на букву "к", и коллекции для хранения и сортировки слов.</w:t>
      </w:r>
      <w:r w:rsidRPr="000B4132">
        <w:rPr>
          <w:lang w:val="ru-RU"/>
        </w:rPr>
        <w:br/>
      </w:r>
    </w:p>
    <w:p w14:paraId="456DBCEB" w14:textId="77777777" w:rsidR="007814D3" w:rsidRPr="000B4132" w:rsidRDefault="003C0E85">
      <w:pPr>
        <w:pStyle w:val="Heading2"/>
        <w:rPr>
          <w:color w:val="auto"/>
        </w:rPr>
      </w:pPr>
      <w:r w:rsidRPr="000B4132">
        <w:rPr>
          <w:color w:val="auto"/>
        </w:rPr>
        <w:t>Program.java</w:t>
      </w:r>
    </w:p>
    <w:p w14:paraId="1DF553D9" w14:textId="77777777" w:rsidR="007814D3" w:rsidRPr="000B4132" w:rsidRDefault="003C0E85">
      <w:r w:rsidRPr="000B4132">
        <w:br/>
        <w:t>import java.util.Scanner;</w:t>
      </w:r>
      <w:r w:rsidRPr="000B4132">
        <w:br/>
      </w:r>
      <w:r w:rsidRPr="000B4132">
        <w:br/>
        <w:t>public class Program {</w:t>
      </w:r>
      <w:r w:rsidRPr="000B4132">
        <w:br/>
        <w:t xml:space="preserve">  public static void main(String[] args) {</w:t>
      </w:r>
      <w:r w:rsidRPr="000B4132">
        <w:br/>
        <w:t xml:space="preserve">    Scanner sc = new Scanner(System.in);</w:t>
      </w:r>
      <w:r w:rsidRPr="000B4132">
        <w:br/>
        <w:t xml:space="preserve">    System.out.println("[-]ENTER THE STRING: ");</w:t>
      </w:r>
      <w:r w:rsidRPr="000B4132">
        <w:br/>
        <w:t xml:space="preserve">    String text = sc.nextLine();</w:t>
      </w:r>
      <w:r w:rsidRPr="000B4132">
        <w:br/>
      </w:r>
      <w:r w:rsidRPr="000B4132">
        <w:br/>
        <w:t xml:space="preserve">    System.out.println("[-]TYPE INDEX OF WORD YOU WANT TO GET FROM ZERO: ");</w:t>
      </w:r>
      <w:r w:rsidRPr="000B4132">
        <w:br/>
        <w:t xml:space="preserve">    int index = sc.nextInt();</w:t>
      </w:r>
      <w:r w:rsidRPr="000B4132">
        <w:br/>
      </w:r>
      <w:r w:rsidRPr="000B4132">
        <w:br/>
        <w:t xml:space="preserve">    System.out.println("[+]WORD BY INDEX: "+index);</w:t>
      </w:r>
      <w:r w:rsidRPr="000B4132">
        <w:br/>
        <w:t xml:space="preserve">    System.out.println(TextUtils.getWordByIndex(text,index));</w:t>
      </w:r>
      <w:r w:rsidRPr="000B4132">
        <w:br/>
        <w:t xml:space="preserve">    System.out.println("[+]NUMBER OF WORDS IN TEXT: ");</w:t>
      </w:r>
      <w:r w:rsidRPr="000B4132">
        <w:br/>
        <w:t xml:space="preserve">    System.out.println(TextUtils.countWords(text));</w:t>
      </w:r>
      <w:r w:rsidRPr="000B4132">
        <w:br/>
        <w:t xml:space="preserve">    System.out.println("[+]WORDS ON LETTER K: ");</w:t>
      </w:r>
      <w:r w:rsidRPr="000B4132">
        <w:br/>
        <w:t xml:space="preserve">    String[] wordsOnK = TextUtils.findWordsOnK(text);</w:t>
      </w:r>
      <w:r w:rsidRPr="000B4132">
        <w:br/>
        <w:t xml:space="preserve">    for (String word : wordsOnK) {</w:t>
      </w:r>
      <w:r w:rsidRPr="000B4132">
        <w:br/>
        <w:t xml:space="preserve">      System.out.println(word);</w:t>
      </w:r>
      <w:r w:rsidRPr="000B4132">
        <w:br/>
        <w:t xml:space="preserve">    }</w:t>
      </w:r>
      <w:r w:rsidRPr="000B4132">
        <w:br/>
      </w:r>
      <w:r w:rsidRPr="000B4132">
        <w:br/>
        <w:t xml:space="preserve">    System.out.println("[+]WORDS SORTED: ");</w:t>
      </w:r>
      <w:r w:rsidRPr="000B4132">
        <w:br/>
        <w:t xml:space="preserve">    String[] words_sorted = TextUtils.sortWordsFromText(text);</w:t>
      </w:r>
      <w:r w:rsidRPr="000B4132">
        <w:br/>
        <w:t xml:space="preserve">    for (String word : words_sorted) {</w:t>
      </w:r>
      <w:r w:rsidRPr="000B4132">
        <w:br/>
        <w:t xml:space="preserve">      System.out.println(word);</w:t>
      </w:r>
      <w:r w:rsidRPr="000B4132">
        <w:br/>
      </w:r>
      <w:r w:rsidRPr="000B4132">
        <w:lastRenderedPageBreak/>
        <w:t xml:space="preserve">    }</w:t>
      </w:r>
      <w:r w:rsidRPr="000B4132">
        <w:br/>
        <w:t xml:space="preserve">  }</w:t>
      </w:r>
      <w:r w:rsidRPr="000B4132">
        <w:br/>
        <w:t>}</w:t>
      </w:r>
      <w:r w:rsidRPr="000B4132">
        <w:br/>
      </w:r>
    </w:p>
    <w:p w14:paraId="188082EC" w14:textId="77777777" w:rsidR="000B4132" w:rsidRPr="000B4132" w:rsidRDefault="003C0E85" w:rsidP="000B4132">
      <w:pPr>
        <w:rPr>
          <w:lang w:val="ru-RU"/>
        </w:rPr>
      </w:pPr>
      <w:r w:rsidRPr="000B4132">
        <w:rPr>
          <w:lang w:val="ru-RU"/>
        </w:rPr>
        <w:br/>
      </w:r>
      <w:r w:rsidR="000B4132" w:rsidRPr="000B4132">
        <w:rPr>
          <w:lang w:val="ru-RU"/>
        </w:rPr>
        <w:t xml:space="preserve">Класс </w:t>
      </w:r>
      <w:proofErr w:type="spellStart"/>
      <w:r w:rsidR="000B4132" w:rsidRPr="000B4132">
        <w:t>TextUtils</w:t>
      </w:r>
      <w:proofErr w:type="spellEnd"/>
      <w:r w:rsidR="000B4132" w:rsidRPr="000B4132">
        <w:rPr>
          <w:lang w:val="ru-RU"/>
        </w:rPr>
        <w:t xml:space="preserve"> содержит утилитарные методы для работы со строками текста. Эти методы включают функции для разбиения текста на слова, извлечения слова по индексу, подсчета количества слов, поиска слов, начинающихся на букву '</w:t>
      </w:r>
      <w:r w:rsidR="000B4132" w:rsidRPr="000B4132">
        <w:t>K</w:t>
      </w:r>
      <w:r w:rsidR="000B4132" w:rsidRPr="000B4132">
        <w:rPr>
          <w:lang w:val="ru-RU"/>
        </w:rPr>
        <w:t>' или '</w:t>
      </w:r>
      <w:r w:rsidR="000B4132" w:rsidRPr="000B4132">
        <w:t>k</w:t>
      </w:r>
      <w:r w:rsidR="000B4132" w:rsidRPr="000B4132">
        <w:rPr>
          <w:lang w:val="ru-RU"/>
        </w:rPr>
        <w:t>', и сортировки слов.</w:t>
      </w:r>
    </w:p>
    <w:p w14:paraId="152B4E96" w14:textId="77777777" w:rsidR="000B4132" w:rsidRPr="000B4132" w:rsidRDefault="000B4132" w:rsidP="000B4132">
      <w:pPr>
        <w:pStyle w:val="Heading2"/>
        <w:rPr>
          <w:color w:val="auto"/>
          <w:lang w:val="ru-RU"/>
        </w:rPr>
      </w:pPr>
      <w:r w:rsidRPr="000B4132">
        <w:rPr>
          <w:color w:val="auto"/>
          <w:lang w:val="ru-RU"/>
        </w:rPr>
        <w:t>Описание методов</w:t>
      </w:r>
    </w:p>
    <w:p w14:paraId="39728278" w14:textId="77777777" w:rsidR="000B4132" w:rsidRPr="000B4132" w:rsidRDefault="000B4132" w:rsidP="000B4132">
      <w:pPr>
        <w:pStyle w:val="Heading3"/>
        <w:rPr>
          <w:color w:val="auto"/>
          <w:lang w:val="ru-RU"/>
        </w:rPr>
      </w:pPr>
      <w:r w:rsidRPr="000B4132">
        <w:rPr>
          <w:color w:val="auto"/>
          <w:lang w:val="ru-RU"/>
        </w:rPr>
        <w:t xml:space="preserve">Метод </w:t>
      </w:r>
      <w:proofErr w:type="spellStart"/>
      <w:proofErr w:type="gramStart"/>
      <w:r w:rsidRPr="000B4132">
        <w:rPr>
          <w:color w:val="auto"/>
        </w:rPr>
        <w:t>getWords</w:t>
      </w:r>
      <w:proofErr w:type="spellEnd"/>
      <w:r w:rsidRPr="000B4132">
        <w:rPr>
          <w:color w:val="auto"/>
          <w:lang w:val="ru-RU"/>
        </w:rPr>
        <w:t>(</w:t>
      </w:r>
      <w:proofErr w:type="gramEnd"/>
      <w:r w:rsidRPr="000B4132">
        <w:rPr>
          <w:color w:val="auto"/>
        </w:rPr>
        <w:t>String</w:t>
      </w:r>
      <w:r w:rsidRPr="000B4132">
        <w:rPr>
          <w:color w:val="auto"/>
          <w:lang w:val="ru-RU"/>
        </w:rPr>
        <w:t xml:space="preserve"> </w:t>
      </w:r>
      <w:r w:rsidRPr="000B4132">
        <w:rPr>
          <w:color w:val="auto"/>
        </w:rPr>
        <w:t>str</w:t>
      </w:r>
      <w:r w:rsidRPr="000B4132">
        <w:rPr>
          <w:color w:val="auto"/>
          <w:lang w:val="ru-RU"/>
        </w:rPr>
        <w:t>)</w:t>
      </w:r>
    </w:p>
    <w:p w14:paraId="79041559" w14:textId="77777777" w:rsidR="000B4132" w:rsidRPr="000B4132" w:rsidRDefault="000B4132" w:rsidP="000B4132">
      <w:r w:rsidRPr="000B4132">
        <w:rPr>
          <w:lang w:val="ru-RU"/>
        </w:rPr>
        <w:t xml:space="preserve">Метод </w:t>
      </w:r>
      <w:proofErr w:type="spellStart"/>
      <w:r w:rsidRPr="000B4132">
        <w:t>getWords</w:t>
      </w:r>
      <w:proofErr w:type="spellEnd"/>
      <w:r w:rsidRPr="000B4132">
        <w:rPr>
          <w:lang w:val="ru-RU"/>
        </w:rPr>
        <w:t xml:space="preserve"> принимает строку </w:t>
      </w:r>
      <w:r w:rsidRPr="000B4132">
        <w:t>str</w:t>
      </w:r>
      <w:r w:rsidRPr="000B4132">
        <w:rPr>
          <w:lang w:val="ru-RU"/>
        </w:rPr>
        <w:t xml:space="preserve"> и разбивает её на массив слов. Разделителями являются пробелы, запятые, точки, восклицательные и вопросительные знаки, двоеточия и точки с запятой.</w:t>
      </w:r>
      <w:r w:rsidRPr="000B4132">
        <w:rPr>
          <w:lang w:val="ru-RU"/>
        </w:rPr>
        <w:br/>
      </w:r>
      <w:r w:rsidRPr="000B4132">
        <w:rPr>
          <w:lang w:val="ru-RU"/>
        </w:rPr>
        <w:br/>
        <w:t>Параметры:</w:t>
      </w:r>
      <w:r w:rsidRPr="000B4132">
        <w:rPr>
          <w:lang w:val="ru-RU"/>
        </w:rPr>
        <w:br/>
        <w:t xml:space="preserve">- </w:t>
      </w:r>
      <w:r w:rsidRPr="000B4132">
        <w:t>String</w:t>
      </w:r>
      <w:r w:rsidRPr="000B4132">
        <w:rPr>
          <w:lang w:val="ru-RU"/>
        </w:rPr>
        <w:t xml:space="preserve"> </w:t>
      </w:r>
      <w:r w:rsidRPr="000B4132">
        <w:t>str</w:t>
      </w:r>
      <w:r w:rsidRPr="000B4132">
        <w:rPr>
          <w:lang w:val="ru-RU"/>
        </w:rPr>
        <w:t xml:space="preserve"> — строка, которая будет разбита на слова.</w:t>
      </w:r>
      <w:r w:rsidRPr="000B4132">
        <w:rPr>
          <w:lang w:val="ru-RU"/>
        </w:rPr>
        <w:br/>
        <w:t>Возвращаемое значение:</w:t>
      </w:r>
      <w:r w:rsidRPr="000B4132">
        <w:rPr>
          <w:lang w:val="ru-RU"/>
        </w:rPr>
        <w:br/>
        <w:t xml:space="preserve">- </w:t>
      </w:r>
      <w:r w:rsidRPr="000B4132">
        <w:t>String</w:t>
      </w:r>
      <w:r w:rsidRPr="000B4132">
        <w:rPr>
          <w:lang w:val="ru-RU"/>
        </w:rPr>
        <w:t>[] — массив слов, полученных из строки.</w:t>
      </w:r>
      <w:r w:rsidRPr="000B4132">
        <w:rPr>
          <w:lang w:val="ru-RU"/>
        </w:rPr>
        <w:br/>
      </w:r>
      <w:r w:rsidRPr="000B4132">
        <w:rPr>
          <w:lang w:val="ru-RU"/>
        </w:rPr>
        <w:br/>
      </w:r>
      <w:proofErr w:type="spellStart"/>
      <w:r w:rsidRPr="000B4132">
        <w:t>Код</w:t>
      </w:r>
      <w:proofErr w:type="spellEnd"/>
      <w:r w:rsidRPr="000B4132">
        <w:t xml:space="preserve"> </w:t>
      </w:r>
      <w:proofErr w:type="spellStart"/>
      <w:r w:rsidRPr="000B4132">
        <w:t>метода</w:t>
      </w:r>
      <w:proofErr w:type="spellEnd"/>
      <w:r w:rsidRPr="000B4132">
        <w:t>:</w:t>
      </w:r>
      <w:r w:rsidRPr="000B4132">
        <w:br/>
        <w:t xml:space="preserve">public static String[] </w:t>
      </w:r>
      <w:proofErr w:type="spellStart"/>
      <w:r w:rsidRPr="000B4132">
        <w:t>getWords</w:t>
      </w:r>
      <w:proofErr w:type="spellEnd"/>
      <w:r w:rsidRPr="000B4132">
        <w:t>(String str) {</w:t>
      </w:r>
      <w:r w:rsidRPr="000B4132">
        <w:br/>
        <w:t xml:space="preserve">    return </w:t>
      </w:r>
      <w:proofErr w:type="spellStart"/>
      <w:r w:rsidRPr="000B4132">
        <w:t>str.split</w:t>
      </w:r>
      <w:proofErr w:type="spellEnd"/>
      <w:r w:rsidRPr="000B4132">
        <w:t>("[\\s,\\.!?:;]+");</w:t>
      </w:r>
      <w:r w:rsidRPr="000B4132">
        <w:br/>
        <w:t>}</w:t>
      </w:r>
    </w:p>
    <w:p w14:paraId="2CB3FCC8" w14:textId="77777777" w:rsidR="000B4132" w:rsidRPr="000B4132" w:rsidRDefault="000B4132" w:rsidP="000B4132">
      <w:pPr>
        <w:pStyle w:val="Heading3"/>
        <w:rPr>
          <w:color w:val="auto"/>
        </w:rPr>
      </w:pPr>
      <w:proofErr w:type="spellStart"/>
      <w:r w:rsidRPr="000B4132">
        <w:rPr>
          <w:color w:val="auto"/>
        </w:rPr>
        <w:t>Метод</w:t>
      </w:r>
      <w:proofErr w:type="spellEnd"/>
      <w:r w:rsidRPr="000B4132">
        <w:rPr>
          <w:color w:val="auto"/>
        </w:rPr>
        <w:t xml:space="preserve"> </w:t>
      </w:r>
      <w:proofErr w:type="spellStart"/>
      <w:proofErr w:type="gramStart"/>
      <w:r w:rsidRPr="000B4132">
        <w:rPr>
          <w:color w:val="auto"/>
        </w:rPr>
        <w:t>getWordByIndex</w:t>
      </w:r>
      <w:proofErr w:type="spellEnd"/>
      <w:r w:rsidRPr="000B4132">
        <w:rPr>
          <w:color w:val="auto"/>
        </w:rPr>
        <w:t>(</w:t>
      </w:r>
      <w:proofErr w:type="gramEnd"/>
      <w:r w:rsidRPr="000B4132">
        <w:rPr>
          <w:color w:val="auto"/>
        </w:rPr>
        <w:t>String str, int index)</w:t>
      </w:r>
    </w:p>
    <w:p w14:paraId="0FF54B77" w14:textId="77777777" w:rsidR="000B4132" w:rsidRPr="000B4132" w:rsidRDefault="000B4132" w:rsidP="000B4132">
      <w:pPr>
        <w:rPr>
          <w:lang w:val="ru-RU"/>
        </w:rPr>
      </w:pPr>
      <w:r w:rsidRPr="000B4132">
        <w:rPr>
          <w:lang w:val="ru-RU"/>
        </w:rPr>
        <w:t xml:space="preserve">Этот метод возвращает слово по указанному индексу из строки </w:t>
      </w:r>
      <w:r w:rsidRPr="000B4132">
        <w:t>str</w:t>
      </w:r>
      <w:r w:rsidRPr="000B4132">
        <w:rPr>
          <w:lang w:val="ru-RU"/>
        </w:rPr>
        <w:t xml:space="preserve">. Он использует метод </w:t>
      </w:r>
      <w:proofErr w:type="spellStart"/>
      <w:r w:rsidRPr="000B4132">
        <w:t>getWords</w:t>
      </w:r>
      <w:proofErr w:type="spellEnd"/>
      <w:r w:rsidRPr="000B4132">
        <w:rPr>
          <w:lang w:val="ru-RU"/>
        </w:rPr>
        <w:t>, чтобы сначала получить массив слов, а затем возвращает слово по заданному индексу.</w:t>
      </w:r>
      <w:r w:rsidRPr="000B4132">
        <w:rPr>
          <w:lang w:val="ru-RU"/>
        </w:rPr>
        <w:br/>
      </w:r>
      <w:r w:rsidRPr="000B4132">
        <w:rPr>
          <w:lang w:val="ru-RU"/>
        </w:rPr>
        <w:br/>
        <w:t>Параметры:</w:t>
      </w:r>
      <w:r w:rsidRPr="000B4132">
        <w:rPr>
          <w:lang w:val="ru-RU"/>
        </w:rPr>
        <w:br/>
        <w:t xml:space="preserve">- </w:t>
      </w:r>
      <w:r w:rsidRPr="000B4132">
        <w:t>String</w:t>
      </w:r>
      <w:r w:rsidRPr="000B4132">
        <w:rPr>
          <w:lang w:val="ru-RU"/>
        </w:rPr>
        <w:t xml:space="preserve"> </w:t>
      </w:r>
      <w:r w:rsidRPr="000B4132">
        <w:t>str</w:t>
      </w:r>
      <w:r w:rsidRPr="000B4132">
        <w:rPr>
          <w:lang w:val="ru-RU"/>
        </w:rPr>
        <w:t xml:space="preserve"> — строка, из которой извлекается слово.</w:t>
      </w:r>
      <w:r w:rsidRPr="000B4132">
        <w:rPr>
          <w:lang w:val="ru-RU"/>
        </w:rPr>
        <w:br/>
        <w:t xml:space="preserve">- </w:t>
      </w:r>
      <w:r w:rsidRPr="000B4132">
        <w:t>int</w:t>
      </w:r>
      <w:r w:rsidRPr="000B4132">
        <w:rPr>
          <w:lang w:val="ru-RU"/>
        </w:rPr>
        <w:t xml:space="preserve"> </w:t>
      </w:r>
      <w:r w:rsidRPr="000B4132">
        <w:t>index</w:t>
      </w:r>
      <w:r w:rsidRPr="000B4132">
        <w:rPr>
          <w:lang w:val="ru-RU"/>
        </w:rPr>
        <w:t xml:space="preserve"> — индекс слова, которое необходимо вернуть.</w:t>
      </w:r>
      <w:r w:rsidRPr="000B4132">
        <w:rPr>
          <w:lang w:val="ru-RU"/>
        </w:rPr>
        <w:br/>
        <w:t>Возвращаемое значение:</w:t>
      </w:r>
      <w:r w:rsidRPr="000B4132">
        <w:rPr>
          <w:lang w:val="ru-RU"/>
        </w:rPr>
        <w:br/>
        <w:t xml:space="preserve">- </w:t>
      </w:r>
      <w:r w:rsidRPr="000B4132">
        <w:t>String</w:t>
      </w:r>
      <w:r w:rsidRPr="000B4132">
        <w:rPr>
          <w:lang w:val="ru-RU"/>
        </w:rPr>
        <w:t xml:space="preserve"> — слово, находящееся на позиции </w:t>
      </w:r>
      <w:r w:rsidRPr="000B4132">
        <w:t>index</w:t>
      </w:r>
      <w:r w:rsidRPr="000B4132">
        <w:rPr>
          <w:lang w:val="ru-RU"/>
        </w:rPr>
        <w:t>.</w:t>
      </w:r>
      <w:r w:rsidRPr="000B4132">
        <w:rPr>
          <w:lang w:val="ru-RU"/>
        </w:rPr>
        <w:br/>
      </w:r>
      <w:r w:rsidRPr="000B4132">
        <w:rPr>
          <w:lang w:val="ru-RU"/>
        </w:rPr>
        <w:br/>
        <w:t>Код метода:</w:t>
      </w:r>
      <w:r w:rsidRPr="000B4132">
        <w:rPr>
          <w:lang w:val="ru-RU"/>
        </w:rPr>
        <w:br/>
      </w:r>
      <w:r w:rsidRPr="000B4132">
        <w:t>public</w:t>
      </w:r>
      <w:r w:rsidRPr="000B4132">
        <w:rPr>
          <w:lang w:val="ru-RU"/>
        </w:rPr>
        <w:t xml:space="preserve"> </w:t>
      </w:r>
      <w:r w:rsidRPr="000B4132">
        <w:t>static</w:t>
      </w:r>
      <w:r w:rsidRPr="000B4132">
        <w:rPr>
          <w:lang w:val="ru-RU"/>
        </w:rPr>
        <w:t xml:space="preserve"> </w:t>
      </w:r>
      <w:r w:rsidRPr="000B4132">
        <w:t>String</w:t>
      </w:r>
      <w:r w:rsidRPr="000B4132">
        <w:rPr>
          <w:lang w:val="ru-RU"/>
        </w:rPr>
        <w:t xml:space="preserve"> </w:t>
      </w:r>
      <w:proofErr w:type="spellStart"/>
      <w:r w:rsidRPr="000B4132">
        <w:t>getWordByIndex</w:t>
      </w:r>
      <w:proofErr w:type="spellEnd"/>
      <w:r w:rsidRPr="000B4132">
        <w:rPr>
          <w:lang w:val="ru-RU"/>
        </w:rPr>
        <w:t>(</w:t>
      </w:r>
      <w:r w:rsidRPr="000B4132">
        <w:t>String</w:t>
      </w:r>
      <w:r w:rsidRPr="000B4132">
        <w:rPr>
          <w:lang w:val="ru-RU"/>
        </w:rPr>
        <w:t xml:space="preserve"> </w:t>
      </w:r>
      <w:r w:rsidRPr="000B4132">
        <w:t>str</w:t>
      </w:r>
      <w:r w:rsidRPr="000B4132">
        <w:rPr>
          <w:lang w:val="ru-RU"/>
        </w:rPr>
        <w:t xml:space="preserve">, </w:t>
      </w:r>
      <w:r w:rsidRPr="000B4132">
        <w:t>int</w:t>
      </w:r>
      <w:r w:rsidRPr="000B4132">
        <w:rPr>
          <w:lang w:val="ru-RU"/>
        </w:rPr>
        <w:t xml:space="preserve"> </w:t>
      </w:r>
      <w:r w:rsidRPr="000B4132">
        <w:t>index</w:t>
      </w:r>
      <w:r w:rsidRPr="000B4132">
        <w:rPr>
          <w:lang w:val="ru-RU"/>
        </w:rPr>
        <w:t>) {</w:t>
      </w:r>
      <w:r w:rsidRPr="000B4132">
        <w:rPr>
          <w:lang w:val="ru-RU"/>
        </w:rPr>
        <w:br/>
        <w:t xml:space="preserve">    </w:t>
      </w:r>
      <w:r w:rsidRPr="000B4132">
        <w:t>String</w:t>
      </w:r>
      <w:r w:rsidRPr="000B4132">
        <w:rPr>
          <w:lang w:val="ru-RU"/>
        </w:rPr>
        <w:t xml:space="preserve">[] </w:t>
      </w:r>
      <w:r w:rsidRPr="000B4132">
        <w:t>words</w:t>
      </w:r>
      <w:r w:rsidRPr="000B4132">
        <w:rPr>
          <w:lang w:val="ru-RU"/>
        </w:rPr>
        <w:t xml:space="preserve"> = </w:t>
      </w:r>
      <w:proofErr w:type="spellStart"/>
      <w:r w:rsidRPr="000B4132">
        <w:t>getWords</w:t>
      </w:r>
      <w:proofErr w:type="spellEnd"/>
      <w:r w:rsidRPr="000B4132">
        <w:rPr>
          <w:lang w:val="ru-RU"/>
        </w:rPr>
        <w:t>(</w:t>
      </w:r>
      <w:r w:rsidRPr="000B4132">
        <w:t>str</w:t>
      </w:r>
      <w:r w:rsidRPr="000B4132">
        <w:rPr>
          <w:lang w:val="ru-RU"/>
        </w:rPr>
        <w:t>);</w:t>
      </w:r>
      <w:r w:rsidRPr="000B4132">
        <w:rPr>
          <w:lang w:val="ru-RU"/>
        </w:rPr>
        <w:br/>
        <w:t xml:space="preserve">    </w:t>
      </w:r>
      <w:r w:rsidRPr="000B4132">
        <w:t>return</w:t>
      </w:r>
      <w:r w:rsidRPr="000B4132">
        <w:rPr>
          <w:lang w:val="ru-RU"/>
        </w:rPr>
        <w:t xml:space="preserve"> </w:t>
      </w:r>
      <w:r w:rsidRPr="000B4132">
        <w:t>words</w:t>
      </w:r>
      <w:r w:rsidRPr="000B4132">
        <w:rPr>
          <w:lang w:val="ru-RU"/>
        </w:rPr>
        <w:t>[</w:t>
      </w:r>
      <w:r w:rsidRPr="000B4132">
        <w:t>index</w:t>
      </w:r>
      <w:r w:rsidRPr="000B4132">
        <w:rPr>
          <w:lang w:val="ru-RU"/>
        </w:rPr>
        <w:t>];</w:t>
      </w:r>
      <w:r w:rsidRPr="000B4132">
        <w:rPr>
          <w:lang w:val="ru-RU"/>
        </w:rPr>
        <w:br/>
        <w:t>}</w:t>
      </w:r>
    </w:p>
    <w:p w14:paraId="505CE0A8" w14:textId="77777777" w:rsidR="000B4132" w:rsidRPr="000B4132" w:rsidRDefault="000B4132" w:rsidP="000B4132">
      <w:pPr>
        <w:pStyle w:val="Heading3"/>
        <w:rPr>
          <w:color w:val="auto"/>
          <w:lang w:val="ru-RU"/>
        </w:rPr>
      </w:pPr>
      <w:r w:rsidRPr="000B4132">
        <w:rPr>
          <w:color w:val="auto"/>
          <w:lang w:val="ru-RU"/>
        </w:rPr>
        <w:lastRenderedPageBreak/>
        <w:t xml:space="preserve">Метод </w:t>
      </w:r>
      <w:proofErr w:type="spellStart"/>
      <w:proofErr w:type="gramStart"/>
      <w:r w:rsidRPr="000B4132">
        <w:rPr>
          <w:color w:val="auto"/>
        </w:rPr>
        <w:t>countWords</w:t>
      </w:r>
      <w:proofErr w:type="spellEnd"/>
      <w:r w:rsidRPr="000B4132">
        <w:rPr>
          <w:color w:val="auto"/>
          <w:lang w:val="ru-RU"/>
        </w:rPr>
        <w:t>(</w:t>
      </w:r>
      <w:proofErr w:type="gramEnd"/>
      <w:r w:rsidRPr="000B4132">
        <w:rPr>
          <w:color w:val="auto"/>
        </w:rPr>
        <w:t>String</w:t>
      </w:r>
      <w:r w:rsidRPr="000B4132">
        <w:rPr>
          <w:color w:val="auto"/>
          <w:lang w:val="ru-RU"/>
        </w:rPr>
        <w:t xml:space="preserve"> </w:t>
      </w:r>
      <w:r w:rsidRPr="000B4132">
        <w:rPr>
          <w:color w:val="auto"/>
        </w:rPr>
        <w:t>str</w:t>
      </w:r>
      <w:r w:rsidRPr="000B4132">
        <w:rPr>
          <w:color w:val="auto"/>
          <w:lang w:val="ru-RU"/>
        </w:rPr>
        <w:t>)</w:t>
      </w:r>
    </w:p>
    <w:p w14:paraId="1623715D" w14:textId="77777777" w:rsidR="000B4132" w:rsidRPr="000B4132" w:rsidRDefault="000B4132" w:rsidP="000B4132">
      <w:r w:rsidRPr="000B4132">
        <w:rPr>
          <w:lang w:val="ru-RU"/>
        </w:rPr>
        <w:t xml:space="preserve">Метод </w:t>
      </w:r>
      <w:proofErr w:type="spellStart"/>
      <w:r w:rsidRPr="000B4132">
        <w:t>countWords</w:t>
      </w:r>
      <w:proofErr w:type="spellEnd"/>
      <w:r w:rsidRPr="000B4132">
        <w:rPr>
          <w:lang w:val="ru-RU"/>
        </w:rPr>
        <w:t xml:space="preserve"> возвращает количество слов в строке </w:t>
      </w:r>
      <w:r w:rsidRPr="000B4132">
        <w:t>str</w:t>
      </w:r>
      <w:r w:rsidRPr="000B4132">
        <w:rPr>
          <w:lang w:val="ru-RU"/>
        </w:rPr>
        <w:t xml:space="preserve">. Он использует метод </w:t>
      </w:r>
      <w:proofErr w:type="spellStart"/>
      <w:r w:rsidRPr="000B4132">
        <w:t>getWords</w:t>
      </w:r>
      <w:proofErr w:type="spellEnd"/>
      <w:r w:rsidRPr="000B4132">
        <w:rPr>
          <w:lang w:val="ru-RU"/>
        </w:rPr>
        <w:t xml:space="preserve"> для разбиения строки на слова и затем возвращает длину полученного массива.</w:t>
      </w:r>
      <w:r w:rsidRPr="000B4132">
        <w:rPr>
          <w:lang w:val="ru-RU"/>
        </w:rPr>
        <w:br/>
      </w:r>
      <w:r w:rsidRPr="000B4132">
        <w:rPr>
          <w:lang w:val="ru-RU"/>
        </w:rPr>
        <w:br/>
        <w:t>Параметры:</w:t>
      </w:r>
      <w:r w:rsidRPr="000B4132">
        <w:rPr>
          <w:lang w:val="ru-RU"/>
        </w:rPr>
        <w:br/>
        <w:t xml:space="preserve">- </w:t>
      </w:r>
      <w:r w:rsidRPr="000B4132">
        <w:t>String</w:t>
      </w:r>
      <w:r w:rsidRPr="000B4132">
        <w:rPr>
          <w:lang w:val="ru-RU"/>
        </w:rPr>
        <w:t xml:space="preserve"> </w:t>
      </w:r>
      <w:r w:rsidRPr="000B4132">
        <w:t>str</w:t>
      </w:r>
      <w:r w:rsidRPr="000B4132">
        <w:rPr>
          <w:lang w:val="ru-RU"/>
        </w:rPr>
        <w:t xml:space="preserve"> — строка, в которой подсчитываются слова.</w:t>
      </w:r>
      <w:r w:rsidRPr="000B4132">
        <w:rPr>
          <w:lang w:val="ru-RU"/>
        </w:rPr>
        <w:br/>
        <w:t>Возвращаемое значение:</w:t>
      </w:r>
      <w:r w:rsidRPr="000B4132">
        <w:rPr>
          <w:lang w:val="ru-RU"/>
        </w:rPr>
        <w:br/>
        <w:t xml:space="preserve">- </w:t>
      </w:r>
      <w:r w:rsidRPr="000B4132">
        <w:t>int</w:t>
      </w:r>
      <w:r w:rsidRPr="000B4132">
        <w:rPr>
          <w:lang w:val="ru-RU"/>
        </w:rPr>
        <w:t xml:space="preserve"> — количество слов в строке.</w:t>
      </w:r>
      <w:r w:rsidRPr="000B4132">
        <w:rPr>
          <w:lang w:val="ru-RU"/>
        </w:rPr>
        <w:br/>
      </w:r>
      <w:r w:rsidRPr="000B4132">
        <w:rPr>
          <w:lang w:val="ru-RU"/>
        </w:rPr>
        <w:br/>
      </w:r>
      <w:proofErr w:type="spellStart"/>
      <w:r w:rsidRPr="000B4132">
        <w:t>Код</w:t>
      </w:r>
      <w:proofErr w:type="spellEnd"/>
      <w:r w:rsidRPr="000B4132">
        <w:t xml:space="preserve"> </w:t>
      </w:r>
      <w:proofErr w:type="spellStart"/>
      <w:r w:rsidRPr="000B4132">
        <w:t>метода</w:t>
      </w:r>
      <w:proofErr w:type="spellEnd"/>
      <w:r w:rsidRPr="000B4132">
        <w:t>:</w:t>
      </w:r>
      <w:r w:rsidRPr="000B4132">
        <w:br/>
        <w:t xml:space="preserve">public static int </w:t>
      </w:r>
      <w:proofErr w:type="spellStart"/>
      <w:proofErr w:type="gramStart"/>
      <w:r w:rsidRPr="000B4132">
        <w:t>countWords</w:t>
      </w:r>
      <w:proofErr w:type="spellEnd"/>
      <w:r w:rsidRPr="000B4132">
        <w:t>(</w:t>
      </w:r>
      <w:proofErr w:type="gramEnd"/>
      <w:r w:rsidRPr="000B4132">
        <w:t>String str) {</w:t>
      </w:r>
      <w:r w:rsidRPr="000B4132">
        <w:br/>
        <w:t xml:space="preserve">    String[] words = </w:t>
      </w:r>
      <w:proofErr w:type="spellStart"/>
      <w:r w:rsidRPr="000B4132">
        <w:t>getWords</w:t>
      </w:r>
      <w:proofErr w:type="spellEnd"/>
      <w:r w:rsidRPr="000B4132">
        <w:t>(str);</w:t>
      </w:r>
      <w:r w:rsidRPr="000B4132">
        <w:br/>
        <w:t xml:space="preserve">    return </w:t>
      </w:r>
      <w:proofErr w:type="spellStart"/>
      <w:r w:rsidRPr="000B4132">
        <w:t>words.length</w:t>
      </w:r>
      <w:proofErr w:type="spellEnd"/>
      <w:r w:rsidRPr="000B4132">
        <w:t>;</w:t>
      </w:r>
      <w:r w:rsidRPr="000B4132">
        <w:br/>
        <w:t>}</w:t>
      </w:r>
    </w:p>
    <w:p w14:paraId="68C0B893" w14:textId="77777777" w:rsidR="000B4132" w:rsidRPr="000B4132" w:rsidRDefault="000B4132" w:rsidP="000B4132">
      <w:pPr>
        <w:pStyle w:val="Heading3"/>
        <w:rPr>
          <w:color w:val="auto"/>
        </w:rPr>
      </w:pPr>
      <w:proofErr w:type="spellStart"/>
      <w:r w:rsidRPr="000B4132">
        <w:rPr>
          <w:color w:val="auto"/>
        </w:rPr>
        <w:t>Метод</w:t>
      </w:r>
      <w:proofErr w:type="spellEnd"/>
      <w:r w:rsidRPr="000B4132">
        <w:rPr>
          <w:color w:val="auto"/>
        </w:rPr>
        <w:t xml:space="preserve"> </w:t>
      </w:r>
      <w:proofErr w:type="spellStart"/>
      <w:proofErr w:type="gramStart"/>
      <w:r w:rsidRPr="000B4132">
        <w:rPr>
          <w:color w:val="auto"/>
        </w:rPr>
        <w:t>findWordsOnK</w:t>
      </w:r>
      <w:proofErr w:type="spellEnd"/>
      <w:r w:rsidRPr="000B4132">
        <w:rPr>
          <w:color w:val="auto"/>
        </w:rPr>
        <w:t>(</w:t>
      </w:r>
      <w:proofErr w:type="gramEnd"/>
      <w:r w:rsidRPr="000B4132">
        <w:rPr>
          <w:color w:val="auto"/>
        </w:rPr>
        <w:t>String str)</w:t>
      </w:r>
    </w:p>
    <w:p w14:paraId="4475DDA8" w14:textId="77777777" w:rsidR="000B4132" w:rsidRPr="000B4132" w:rsidRDefault="000B4132" w:rsidP="000B4132">
      <w:proofErr w:type="spellStart"/>
      <w:r w:rsidRPr="000B4132">
        <w:t>Метод</w:t>
      </w:r>
      <w:proofErr w:type="spellEnd"/>
      <w:r w:rsidRPr="000B4132">
        <w:t xml:space="preserve"> </w:t>
      </w:r>
      <w:proofErr w:type="spellStart"/>
      <w:r w:rsidRPr="000B4132">
        <w:t>findWordsOnK</w:t>
      </w:r>
      <w:proofErr w:type="spellEnd"/>
      <w:r w:rsidRPr="000B4132">
        <w:t xml:space="preserve"> </w:t>
      </w:r>
      <w:proofErr w:type="spellStart"/>
      <w:r w:rsidRPr="000B4132">
        <w:t>ищет</w:t>
      </w:r>
      <w:proofErr w:type="spellEnd"/>
      <w:r w:rsidRPr="000B4132">
        <w:t xml:space="preserve"> </w:t>
      </w:r>
      <w:proofErr w:type="spellStart"/>
      <w:r w:rsidRPr="000B4132">
        <w:t>все</w:t>
      </w:r>
      <w:proofErr w:type="spellEnd"/>
      <w:r w:rsidRPr="000B4132">
        <w:t xml:space="preserve"> </w:t>
      </w:r>
      <w:proofErr w:type="spellStart"/>
      <w:r w:rsidRPr="000B4132">
        <w:t>слова</w:t>
      </w:r>
      <w:proofErr w:type="spellEnd"/>
      <w:r w:rsidRPr="000B4132">
        <w:t xml:space="preserve"> в </w:t>
      </w:r>
      <w:proofErr w:type="spellStart"/>
      <w:r w:rsidRPr="000B4132">
        <w:t>строке</w:t>
      </w:r>
      <w:proofErr w:type="spellEnd"/>
      <w:r w:rsidRPr="000B4132">
        <w:t xml:space="preserve"> str, </w:t>
      </w:r>
      <w:proofErr w:type="spellStart"/>
      <w:r w:rsidRPr="000B4132">
        <w:t>которые</w:t>
      </w:r>
      <w:proofErr w:type="spellEnd"/>
      <w:r w:rsidRPr="000B4132">
        <w:t xml:space="preserve"> </w:t>
      </w:r>
      <w:proofErr w:type="spellStart"/>
      <w:r w:rsidRPr="000B4132">
        <w:t>начинаются</w:t>
      </w:r>
      <w:proofErr w:type="spellEnd"/>
      <w:r w:rsidRPr="000B4132">
        <w:t xml:space="preserve"> с </w:t>
      </w:r>
      <w:proofErr w:type="spellStart"/>
      <w:r w:rsidRPr="000B4132">
        <w:t>буквы</w:t>
      </w:r>
      <w:proofErr w:type="spellEnd"/>
      <w:r w:rsidRPr="000B4132">
        <w:t xml:space="preserve"> 'K' </w:t>
      </w:r>
      <w:proofErr w:type="spellStart"/>
      <w:r w:rsidRPr="000B4132">
        <w:t>или</w:t>
      </w:r>
      <w:proofErr w:type="spellEnd"/>
      <w:r w:rsidRPr="000B4132">
        <w:t xml:space="preserve"> 'k'. </w:t>
      </w:r>
      <w:r w:rsidRPr="000B4132">
        <w:rPr>
          <w:lang w:val="ru-RU"/>
        </w:rPr>
        <w:t>Он использует регулярное выражение \</w:t>
      </w:r>
      <w:r w:rsidRPr="000B4132">
        <w:t>b</w:t>
      </w:r>
      <w:r w:rsidRPr="000B4132">
        <w:rPr>
          <w:lang w:val="ru-RU"/>
        </w:rPr>
        <w:t>[</w:t>
      </w:r>
      <w:r w:rsidRPr="000B4132">
        <w:t>Kk</w:t>
      </w:r>
      <w:r w:rsidRPr="000B4132">
        <w:rPr>
          <w:lang w:val="ru-RU"/>
        </w:rPr>
        <w:t>]\</w:t>
      </w:r>
      <w:r w:rsidRPr="000B4132">
        <w:t>w</w:t>
      </w:r>
      <w:r w:rsidRPr="000B4132">
        <w:rPr>
          <w:lang w:val="ru-RU"/>
        </w:rPr>
        <w:t xml:space="preserve">* для поиска слов и сохраняет найденные слова в списке </w:t>
      </w:r>
      <w:proofErr w:type="spellStart"/>
      <w:r w:rsidRPr="000B4132">
        <w:t>ArrayList</w:t>
      </w:r>
      <w:proofErr w:type="spellEnd"/>
      <w:r w:rsidRPr="000B4132">
        <w:rPr>
          <w:lang w:val="ru-RU"/>
        </w:rPr>
        <w:t>, который затем преобразуется в массив строк.</w:t>
      </w:r>
      <w:r w:rsidRPr="000B4132">
        <w:rPr>
          <w:lang w:val="ru-RU"/>
        </w:rPr>
        <w:br/>
      </w:r>
      <w:r w:rsidRPr="000B4132">
        <w:rPr>
          <w:lang w:val="ru-RU"/>
        </w:rPr>
        <w:br/>
        <w:t>Параметры:</w:t>
      </w:r>
      <w:r w:rsidRPr="000B4132">
        <w:rPr>
          <w:lang w:val="ru-RU"/>
        </w:rPr>
        <w:br/>
        <w:t xml:space="preserve">- </w:t>
      </w:r>
      <w:r w:rsidRPr="000B4132">
        <w:t>String</w:t>
      </w:r>
      <w:r w:rsidRPr="000B4132">
        <w:rPr>
          <w:lang w:val="ru-RU"/>
        </w:rPr>
        <w:t xml:space="preserve"> </w:t>
      </w:r>
      <w:r w:rsidRPr="000B4132">
        <w:t>str</w:t>
      </w:r>
      <w:r w:rsidRPr="000B4132">
        <w:rPr>
          <w:lang w:val="ru-RU"/>
        </w:rPr>
        <w:t xml:space="preserve"> — строка, в которой ищутся слова на '</w:t>
      </w:r>
      <w:r w:rsidRPr="000B4132">
        <w:t>K</w:t>
      </w:r>
      <w:r w:rsidRPr="000B4132">
        <w:rPr>
          <w:lang w:val="ru-RU"/>
        </w:rPr>
        <w:t>' или '</w:t>
      </w:r>
      <w:r w:rsidRPr="000B4132">
        <w:t>k</w:t>
      </w:r>
      <w:r w:rsidRPr="000B4132">
        <w:rPr>
          <w:lang w:val="ru-RU"/>
        </w:rPr>
        <w:t>'.</w:t>
      </w:r>
      <w:r w:rsidRPr="000B4132">
        <w:rPr>
          <w:lang w:val="ru-RU"/>
        </w:rPr>
        <w:br/>
        <w:t>Возвращаемое значение:</w:t>
      </w:r>
      <w:r w:rsidRPr="000B4132">
        <w:rPr>
          <w:lang w:val="ru-RU"/>
        </w:rPr>
        <w:br/>
        <w:t xml:space="preserve">- </w:t>
      </w:r>
      <w:r w:rsidRPr="000B4132">
        <w:t>String</w:t>
      </w:r>
      <w:r w:rsidRPr="000B4132">
        <w:rPr>
          <w:lang w:val="ru-RU"/>
        </w:rPr>
        <w:t>[] — массив слов, начинающихся с '</w:t>
      </w:r>
      <w:r w:rsidRPr="000B4132">
        <w:t>K</w:t>
      </w:r>
      <w:r w:rsidRPr="000B4132">
        <w:rPr>
          <w:lang w:val="ru-RU"/>
        </w:rPr>
        <w:t>' или '</w:t>
      </w:r>
      <w:r w:rsidRPr="000B4132">
        <w:t>k</w:t>
      </w:r>
      <w:r w:rsidRPr="000B4132">
        <w:rPr>
          <w:lang w:val="ru-RU"/>
        </w:rPr>
        <w:t>'.</w:t>
      </w:r>
      <w:r w:rsidRPr="000B4132">
        <w:rPr>
          <w:lang w:val="ru-RU"/>
        </w:rPr>
        <w:br/>
      </w:r>
      <w:r w:rsidRPr="000B4132">
        <w:rPr>
          <w:lang w:val="ru-RU"/>
        </w:rPr>
        <w:br/>
      </w:r>
      <w:proofErr w:type="spellStart"/>
      <w:r w:rsidRPr="000B4132">
        <w:t>Код</w:t>
      </w:r>
      <w:proofErr w:type="spellEnd"/>
      <w:r w:rsidRPr="000B4132">
        <w:t xml:space="preserve"> </w:t>
      </w:r>
      <w:proofErr w:type="spellStart"/>
      <w:r w:rsidRPr="000B4132">
        <w:t>метода</w:t>
      </w:r>
      <w:proofErr w:type="spellEnd"/>
      <w:r w:rsidRPr="000B4132">
        <w:t>:</w:t>
      </w:r>
      <w:r w:rsidRPr="000B4132">
        <w:br/>
        <w:t xml:space="preserve">public static String[] </w:t>
      </w:r>
      <w:proofErr w:type="spellStart"/>
      <w:r w:rsidRPr="000B4132">
        <w:t>findWordsOnK</w:t>
      </w:r>
      <w:proofErr w:type="spellEnd"/>
      <w:r w:rsidRPr="000B4132">
        <w:t>(String str) {</w:t>
      </w:r>
      <w:r w:rsidRPr="000B4132">
        <w:br/>
        <w:t xml:space="preserve">    </w:t>
      </w:r>
      <w:proofErr w:type="spellStart"/>
      <w:r w:rsidRPr="000B4132">
        <w:t>ArrayList</w:t>
      </w:r>
      <w:proofErr w:type="spellEnd"/>
      <w:r w:rsidRPr="000B4132">
        <w:t xml:space="preserve">&lt;String&gt; words = new </w:t>
      </w:r>
      <w:proofErr w:type="spellStart"/>
      <w:r w:rsidRPr="000B4132">
        <w:t>ArrayList</w:t>
      </w:r>
      <w:proofErr w:type="spellEnd"/>
      <w:r w:rsidRPr="000B4132">
        <w:t>&lt;&gt;();</w:t>
      </w:r>
      <w:r w:rsidRPr="000B4132">
        <w:br/>
        <w:t xml:space="preserve">    String regex = "\\b[Kk]\\w*";</w:t>
      </w:r>
      <w:r w:rsidRPr="000B4132">
        <w:br/>
        <w:t xml:space="preserve">    Pattern </w:t>
      </w:r>
      <w:proofErr w:type="spellStart"/>
      <w:r w:rsidRPr="000B4132">
        <w:t>pattern</w:t>
      </w:r>
      <w:proofErr w:type="spellEnd"/>
      <w:r w:rsidRPr="000B4132">
        <w:t xml:space="preserve"> = </w:t>
      </w:r>
      <w:proofErr w:type="spellStart"/>
      <w:r w:rsidRPr="000B4132">
        <w:t>Pattern.compile</w:t>
      </w:r>
      <w:proofErr w:type="spellEnd"/>
      <w:r w:rsidRPr="000B4132">
        <w:t>(regex);</w:t>
      </w:r>
      <w:r w:rsidRPr="000B4132">
        <w:br/>
        <w:t xml:space="preserve">    Matcher </w:t>
      </w:r>
      <w:proofErr w:type="spellStart"/>
      <w:r w:rsidRPr="000B4132">
        <w:t>matcher</w:t>
      </w:r>
      <w:proofErr w:type="spellEnd"/>
      <w:r w:rsidRPr="000B4132">
        <w:t xml:space="preserve"> = </w:t>
      </w:r>
      <w:proofErr w:type="spellStart"/>
      <w:r w:rsidRPr="000B4132">
        <w:t>pattern.matcher</w:t>
      </w:r>
      <w:proofErr w:type="spellEnd"/>
      <w:r w:rsidRPr="000B4132">
        <w:t>(str);</w:t>
      </w:r>
      <w:r w:rsidRPr="000B4132">
        <w:br/>
        <w:t xml:space="preserve">    while (</w:t>
      </w:r>
      <w:proofErr w:type="spellStart"/>
      <w:r w:rsidRPr="000B4132">
        <w:t>matcher.find</w:t>
      </w:r>
      <w:proofErr w:type="spellEnd"/>
      <w:r w:rsidRPr="000B4132">
        <w:t>()) {</w:t>
      </w:r>
      <w:r w:rsidRPr="000B4132">
        <w:br/>
        <w:t xml:space="preserve">        </w:t>
      </w:r>
      <w:proofErr w:type="spellStart"/>
      <w:r w:rsidRPr="000B4132">
        <w:t>words.add</w:t>
      </w:r>
      <w:proofErr w:type="spellEnd"/>
      <w:r w:rsidRPr="000B4132">
        <w:t>(</w:t>
      </w:r>
      <w:proofErr w:type="spellStart"/>
      <w:r w:rsidRPr="000B4132">
        <w:t>matcher.group</w:t>
      </w:r>
      <w:proofErr w:type="spellEnd"/>
      <w:r w:rsidRPr="000B4132">
        <w:t>());</w:t>
      </w:r>
      <w:r w:rsidRPr="000B4132">
        <w:br/>
        <w:t xml:space="preserve">    }</w:t>
      </w:r>
      <w:r w:rsidRPr="000B4132">
        <w:br/>
        <w:t xml:space="preserve">    return </w:t>
      </w:r>
      <w:proofErr w:type="spellStart"/>
      <w:r w:rsidRPr="000B4132">
        <w:t>words.toArray</w:t>
      </w:r>
      <w:proofErr w:type="spellEnd"/>
      <w:r w:rsidRPr="000B4132">
        <w:t>(new String[0]);</w:t>
      </w:r>
      <w:r w:rsidRPr="000B4132">
        <w:br/>
        <w:t>}</w:t>
      </w:r>
    </w:p>
    <w:p w14:paraId="78C55257" w14:textId="77777777" w:rsidR="000B4132" w:rsidRPr="000B4132" w:rsidRDefault="000B4132" w:rsidP="000B4132">
      <w:pPr>
        <w:pStyle w:val="Heading3"/>
        <w:rPr>
          <w:color w:val="auto"/>
          <w:lang w:val="ru-RU"/>
        </w:rPr>
      </w:pPr>
      <w:r w:rsidRPr="000B4132">
        <w:rPr>
          <w:color w:val="auto"/>
          <w:lang w:val="ru-RU"/>
        </w:rPr>
        <w:t xml:space="preserve">Метод </w:t>
      </w:r>
      <w:proofErr w:type="spellStart"/>
      <w:proofErr w:type="gramStart"/>
      <w:r w:rsidRPr="000B4132">
        <w:rPr>
          <w:color w:val="auto"/>
        </w:rPr>
        <w:t>sortWordsFromText</w:t>
      </w:r>
      <w:proofErr w:type="spellEnd"/>
      <w:r w:rsidRPr="000B4132">
        <w:rPr>
          <w:color w:val="auto"/>
          <w:lang w:val="ru-RU"/>
        </w:rPr>
        <w:t>(</w:t>
      </w:r>
      <w:proofErr w:type="gramEnd"/>
      <w:r w:rsidRPr="000B4132">
        <w:rPr>
          <w:color w:val="auto"/>
        </w:rPr>
        <w:t>String</w:t>
      </w:r>
      <w:r w:rsidRPr="000B4132">
        <w:rPr>
          <w:color w:val="auto"/>
          <w:lang w:val="ru-RU"/>
        </w:rPr>
        <w:t xml:space="preserve"> </w:t>
      </w:r>
      <w:r w:rsidRPr="000B4132">
        <w:rPr>
          <w:color w:val="auto"/>
        </w:rPr>
        <w:t>str</w:t>
      </w:r>
      <w:r w:rsidRPr="000B4132">
        <w:rPr>
          <w:color w:val="auto"/>
          <w:lang w:val="ru-RU"/>
        </w:rPr>
        <w:t>)</w:t>
      </w:r>
    </w:p>
    <w:p w14:paraId="44F4CB6A" w14:textId="77777777" w:rsidR="000B4132" w:rsidRPr="000B4132" w:rsidRDefault="000B4132" w:rsidP="000B4132">
      <w:r w:rsidRPr="000B4132">
        <w:rPr>
          <w:lang w:val="ru-RU"/>
        </w:rPr>
        <w:t xml:space="preserve">Метод </w:t>
      </w:r>
      <w:proofErr w:type="spellStart"/>
      <w:r w:rsidRPr="000B4132">
        <w:t>sortWordsFromText</w:t>
      </w:r>
      <w:proofErr w:type="spellEnd"/>
      <w:r w:rsidRPr="000B4132">
        <w:rPr>
          <w:lang w:val="ru-RU"/>
        </w:rPr>
        <w:t xml:space="preserve"> принимает строку </w:t>
      </w:r>
      <w:r w:rsidRPr="000B4132">
        <w:t>str</w:t>
      </w:r>
      <w:r w:rsidRPr="000B4132">
        <w:rPr>
          <w:lang w:val="ru-RU"/>
        </w:rPr>
        <w:t xml:space="preserve">, разбивает её на слова, сортирует их в лексикографическом порядке и возвращает отсортированный массив слов. Метод использует </w:t>
      </w:r>
      <w:r w:rsidRPr="000B4132">
        <w:t>Collections</w:t>
      </w:r>
      <w:r w:rsidRPr="000B4132">
        <w:rPr>
          <w:lang w:val="ru-RU"/>
        </w:rPr>
        <w:t>.</w:t>
      </w:r>
      <w:r w:rsidRPr="000B4132">
        <w:t>sort</w:t>
      </w:r>
      <w:r w:rsidRPr="000B4132">
        <w:rPr>
          <w:lang w:val="ru-RU"/>
        </w:rPr>
        <w:t xml:space="preserve"> для упорядочивания и преобразует отсортированный список обратно в массив строк.</w:t>
      </w:r>
      <w:r w:rsidRPr="000B4132">
        <w:rPr>
          <w:lang w:val="ru-RU"/>
        </w:rPr>
        <w:br/>
      </w:r>
      <w:r w:rsidRPr="000B4132">
        <w:rPr>
          <w:lang w:val="ru-RU"/>
        </w:rPr>
        <w:br/>
      </w:r>
      <w:r w:rsidRPr="000B4132">
        <w:rPr>
          <w:lang w:val="ru-RU"/>
        </w:rPr>
        <w:lastRenderedPageBreak/>
        <w:t>Параметры:</w:t>
      </w:r>
      <w:r w:rsidRPr="000B4132">
        <w:rPr>
          <w:lang w:val="ru-RU"/>
        </w:rPr>
        <w:br/>
        <w:t xml:space="preserve">- </w:t>
      </w:r>
      <w:r w:rsidRPr="000B4132">
        <w:t>String</w:t>
      </w:r>
      <w:r w:rsidRPr="000B4132">
        <w:rPr>
          <w:lang w:val="ru-RU"/>
        </w:rPr>
        <w:t xml:space="preserve"> </w:t>
      </w:r>
      <w:r w:rsidRPr="000B4132">
        <w:t>str</w:t>
      </w:r>
      <w:r w:rsidRPr="000B4132">
        <w:rPr>
          <w:lang w:val="ru-RU"/>
        </w:rPr>
        <w:t xml:space="preserve"> — строка, слова в которой будут отсортированы.</w:t>
      </w:r>
      <w:r w:rsidRPr="000B4132">
        <w:rPr>
          <w:lang w:val="ru-RU"/>
        </w:rPr>
        <w:br/>
        <w:t>Возвращаемое значение:</w:t>
      </w:r>
      <w:r w:rsidRPr="000B4132">
        <w:rPr>
          <w:lang w:val="ru-RU"/>
        </w:rPr>
        <w:br/>
        <w:t xml:space="preserve">- </w:t>
      </w:r>
      <w:r w:rsidRPr="000B4132">
        <w:t>String</w:t>
      </w:r>
      <w:r w:rsidRPr="000B4132">
        <w:rPr>
          <w:lang w:val="ru-RU"/>
        </w:rPr>
        <w:t>[] — массив отсортированных слов.</w:t>
      </w:r>
      <w:r w:rsidRPr="000B4132">
        <w:rPr>
          <w:lang w:val="ru-RU"/>
        </w:rPr>
        <w:br/>
      </w:r>
      <w:r w:rsidRPr="000B4132">
        <w:rPr>
          <w:lang w:val="ru-RU"/>
        </w:rPr>
        <w:br/>
      </w:r>
      <w:proofErr w:type="spellStart"/>
      <w:r w:rsidRPr="000B4132">
        <w:t>Код</w:t>
      </w:r>
      <w:proofErr w:type="spellEnd"/>
      <w:r w:rsidRPr="000B4132">
        <w:t xml:space="preserve"> </w:t>
      </w:r>
      <w:proofErr w:type="spellStart"/>
      <w:r w:rsidRPr="000B4132">
        <w:t>метода</w:t>
      </w:r>
      <w:proofErr w:type="spellEnd"/>
      <w:r w:rsidRPr="000B4132">
        <w:t>:</w:t>
      </w:r>
      <w:r w:rsidRPr="000B4132">
        <w:br/>
        <w:t xml:space="preserve">public static String[] </w:t>
      </w:r>
      <w:proofErr w:type="spellStart"/>
      <w:r w:rsidRPr="000B4132">
        <w:t>sortWordsFromText</w:t>
      </w:r>
      <w:proofErr w:type="spellEnd"/>
      <w:r w:rsidRPr="000B4132">
        <w:t>(String str) {</w:t>
      </w:r>
      <w:r w:rsidRPr="000B4132">
        <w:br/>
        <w:t xml:space="preserve">    String[] </w:t>
      </w:r>
      <w:proofErr w:type="spellStart"/>
      <w:r w:rsidRPr="000B4132">
        <w:t>wordsArray</w:t>
      </w:r>
      <w:proofErr w:type="spellEnd"/>
      <w:r w:rsidRPr="000B4132">
        <w:t xml:space="preserve"> = </w:t>
      </w:r>
      <w:proofErr w:type="spellStart"/>
      <w:r w:rsidRPr="000B4132">
        <w:t>getWords</w:t>
      </w:r>
      <w:proofErr w:type="spellEnd"/>
      <w:r w:rsidRPr="000B4132">
        <w:t>(str);</w:t>
      </w:r>
      <w:r w:rsidRPr="000B4132">
        <w:br/>
        <w:t xml:space="preserve">    </w:t>
      </w:r>
      <w:proofErr w:type="spellStart"/>
      <w:r w:rsidRPr="000B4132">
        <w:t>ArrayList</w:t>
      </w:r>
      <w:proofErr w:type="spellEnd"/>
      <w:r w:rsidRPr="000B4132">
        <w:t xml:space="preserve">&lt;String&gt; words = new </w:t>
      </w:r>
      <w:proofErr w:type="spellStart"/>
      <w:r w:rsidRPr="000B4132">
        <w:t>ArrayList</w:t>
      </w:r>
      <w:proofErr w:type="spellEnd"/>
      <w:r w:rsidRPr="000B4132">
        <w:t>&lt;&gt;(</w:t>
      </w:r>
      <w:proofErr w:type="spellStart"/>
      <w:r w:rsidRPr="000B4132">
        <w:t>Arrays.asList</w:t>
      </w:r>
      <w:proofErr w:type="spellEnd"/>
      <w:r w:rsidRPr="000B4132">
        <w:t>(</w:t>
      </w:r>
      <w:proofErr w:type="spellStart"/>
      <w:r w:rsidRPr="000B4132">
        <w:t>wordsArray</w:t>
      </w:r>
      <w:proofErr w:type="spellEnd"/>
      <w:r w:rsidRPr="000B4132">
        <w:t>));</w:t>
      </w:r>
      <w:r w:rsidRPr="000B4132">
        <w:br/>
        <w:t xml:space="preserve">    </w:t>
      </w:r>
      <w:proofErr w:type="spellStart"/>
      <w:r w:rsidRPr="000B4132">
        <w:t>Collections.sort</w:t>
      </w:r>
      <w:proofErr w:type="spellEnd"/>
      <w:r w:rsidRPr="000B4132">
        <w:t>(words);</w:t>
      </w:r>
      <w:r w:rsidRPr="000B4132">
        <w:br/>
        <w:t xml:space="preserve">    return </w:t>
      </w:r>
      <w:proofErr w:type="spellStart"/>
      <w:r w:rsidRPr="000B4132">
        <w:t>words.toArray</w:t>
      </w:r>
      <w:proofErr w:type="spellEnd"/>
      <w:r w:rsidRPr="000B4132">
        <w:t>(new String[0]);</w:t>
      </w:r>
      <w:r w:rsidRPr="000B4132">
        <w:br/>
        <w:t>}</w:t>
      </w:r>
    </w:p>
    <w:p w14:paraId="4233E5F1" w14:textId="7E2C8C6D" w:rsidR="007814D3" w:rsidRPr="000B4132" w:rsidRDefault="007814D3"/>
    <w:sectPr w:rsidR="007814D3" w:rsidRPr="000B41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132"/>
    <w:rsid w:val="0015074B"/>
    <w:rsid w:val="0029639D"/>
    <w:rsid w:val="00326F90"/>
    <w:rsid w:val="003C0E85"/>
    <w:rsid w:val="007814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5CF8A8"/>
  <w14:defaultImageDpi w14:val="300"/>
  <w15:docId w15:val="{78C4A735-62E7-4E0F-91D0-EE3446C5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C0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aac</cp:lastModifiedBy>
  <cp:revision>3</cp:revision>
  <dcterms:created xsi:type="dcterms:W3CDTF">2024-10-12T17:10:00Z</dcterms:created>
  <dcterms:modified xsi:type="dcterms:W3CDTF">2024-10-29T13:01:00Z</dcterms:modified>
  <cp:category/>
</cp:coreProperties>
</file>